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1: What does CPU stand for? /CPU का पूरा नाम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Central Process Unit / सेंट्रल प्रोसेस यूनिट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Central Processing Unit / सेंट्रल प्रोसेसिंग यूनिट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Computer Personal Unit / कंप्यूटर पर्सनल यूनिट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Central Processor Utility / सेंट्रल प्रोसेसर यूटिलिटी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CPU stands for Central Processing Unit, which performs most of the processing inside a computer. /CPU का मतलब Central Processing Unit है, जो कंप्यूटर में अधिकांश प्रोसेसिंग का कार्य करता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2: Which of the following is an input device?/ निम्नलिखित में से कौन-सा इनपुट डिवाइस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Monitor / मॉनिटर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Printer / प्रिंटर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Keyboard / कीबोर्ड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Speaker / स्पीकर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A keyboard is an input device used to provide data and commands to the computer. /कीबोर्ड एक इनपुट डिवाइस है जिसका उपयोग कंप्यूटर को डेटा और कमांड देने के लिए किया जाता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3: What is the primary function of RAM in a computer? /कंप्यूटर में RAM का मुख्य कार्य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store data permanently / डेटा को स्थायी रूप से स्टोर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temporarily store data and instructions / डेटा और निर्देशों को अस्थायी रूप से स्टोर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process data / डेटा को प्रोसेस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connect devices / डिवाइस को जोड़ना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RAM (Random Access Memory) temporarily stores data and instructions for quick access by the CPU. / RAM (रैंडम एक्सेस मेमोरी) अस्थायी रूप से डेटा और निर्देशों को स्टोर करता है ताकि CPU इसे तेजी से एक्सेस कर सके।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4: What type of software is an operating system? /ऑपरेटिंग सिस्टम किस प्रकार का सॉफ़्टवेयर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System Software / सिस्टम सॉफ़्टवेयर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Application Software / एप्लिकेशन सॉफ़्टवेयर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Utility Software / यूटिलिटी सॉफ़्टवेयर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Network Software / नेटवर्क सॉफ़्टवेयर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The operating system is system software that manages hardware and software resources in a computer./समाधान: ऑपरेटिंग सिस्टम एक सिस्टम सॉफ़्टवेयर है जो कंप्यूटर में हार्डवेयर और सॉफ़्टवेयर संसाधनों को प्रबंधित करता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5: Which of these is not an example of an operating system?/इनमें से कौन-सा ऑपरेटिंग सिस्टम का उदाहरण नहीं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Windows / विंडोज़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Linux / लिनक्स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Google Chrome / गूगल क्रोम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macOS / मैकओएस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Google Chrome is a web browser, not an operating system./समाधान: Google Chrome एक वेब ब्राउज़र है, ऑपरेटिंग सिस्टम नहीं।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6: Which key is used to refresh a webpage in a browser? /ब्राउज़र में वेबपेज को रिफ्रेश करने के लिए कौन-सी कुंजी का उपयोग किया जाता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F1 / एफ1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F5 / एफ5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Ctrl + F / कंट्रोल + एफ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Esc / एस्केप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Pressing F5 refreshes the webpage in most browsers./समाधान: अधिकांश ब्राउज़रों में F5 दबाने से वेबपेज रिफ्रेश होता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7: What does USB stand for? /USB का पूरा नाम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Universal Serial Board / यूनिवर्सल सीरियल बोर्ड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Universal Serial Bus / यूनिवर्सल सीरियल बस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Unique System Bus / यूनिक सिस्टम बस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Universal Storage Board / यूनिवर्सल स्टोरेज बोर्ड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USB stands for Universal Serial Bus, a standard for connecting devices to a computer./USB का मतलब Universal Serial Bus है, जो कंप्यूटर से उपकरणों को जोड़ने के लिए मानक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8: What is the main function of a hard disk?/हार्ड डिस्क का मुख्य कार्य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Scanner / स्कैनर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Printer / प्रिंटर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Monitor / मॉनिटर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Webcam / वेबकैम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A hard disk is used to store data permanently in a computer./समाधान: हार्ड डिस्क का उपयोग कंप्यूटर में डेटा को स्थायी रूप से स्टोर करने के लिए किया जाता है। Question 9: Which device is used to print documents?/दस्तावेज़ों को प्रिंट करने के लिए किस डिवाइस का उपयोग किया जाता है? Solution: A printer is an output device that prints documents onto paper./समाधान: प्रिंटर एक आउटपुट डिवाइस है जो दस्तावेज़ों को कागज पर प्रिंट करता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10: What does HTTP stand for?HTTP का पूरा नाम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Hyper Text Transfer Protocol / हाइपर टेक्स्ट ट्रांसफर प्रोटोकॉल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Hyper Text Transmission Protocol / हाइपर टेक्स्ट ट्रांसमिशन प्रोटोकॉल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Hyperlink Transfer Protocol / हाइपरलिंक ट्रांसफर प्रोटोकॉल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Hyperlink Text Transmission Protocol / हाइपरलिंक टेक्स्ट ट्रांसमिशन प्रोटोकॉल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HTTP is a protocol used for transferring web pages over the internet./समाधान: HTTP एक प्रोटोकॉल है जिसका उपयोग इंटरनेट पर वेब पेज ट्रांसफर करने के लिए किया जाता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11: Which of these is an example of application software?/इनमें से कौन सा एप्लिकेशन सॉफ़्टवेयर का उदाहरण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Microsoft Word / माइक्रोसॉफ्ट वर्ड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Windows 10 / विंडोज़ 10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BIOS / बायोस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Linux / लिनक्स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Microsoft Word is application software used for word processing./समाधान: माइक्रोसॉफ्ट वर्ड एक एप्लिकेशन सॉफ़्टवेयर है जिसका उपयोग वर्ड प्रोसेसिंग के लिए किया जाता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12: What is the smallest unit of data in a computer? /कंप्यूटर में डेटा की सबसे छोटी इकाई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Byte / बाइट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Bit / बिट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Nibble / निबल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Kilobyte / किलोबाइट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A bit is the smallest unit of data in a computer./समाधान: बिट कंप्यूटर में डेटा की सबसे छोटी इकाई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13: Which part of the computer performs calculations and logical operations?/कंप्यूटर का कौन-सा भाग गणनाएँ और तार्किक कार्य करता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RAM / रैम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CPU / सीपीयू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Hard Disk / हार्ड डिस्क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ROM / रोम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The CPU (Central Processing Unit) performs all calculations and logical operations./समाधान: CPU (सेंट्रल प्रोसेसिंग यूनिट) सभी गणनाएँ और तार्किक कार्य करता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14: What type of memory is used to store the BIOS? /BIOS को स्टोर करने के लिए किस प्रकार की मेमोरी का उपयोग किया जाता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RAM / रैम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ROM / रोम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Hard Disk / हार्ड डिस्क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Cache / कैश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The BIOS is stored in Read-Only Memory (ROM)./समाधान: BIOS को Read-Only Memory (ROM) में स्टोर किया जाता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15: Which of these is not a programming language?/इनमें से कौन-सी प्रोग्रामिंग भाषा नहीं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Python / पायथन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Java / जावा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HTML / एचटीएमएल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Microsoft Office / माइक्रोसॉफ्ट ऑफिस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Microsoft Office is a suite of productivity software, not a programming language./समाधान: माइक्रोसॉफ्ट ऑफिस उत्पादकता सॉफ़्टवेयर का एक सूट है, प्रोग्रामिंग भाषा नहीं।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16: What does the term "booting" refer to?/"बूटिंग" शब्द का क्या अर्थ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Installing a program / एक प्रोग्राम को इंस्टॉल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Starting the computer / कंप्यूटर को चालू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Shutting down the computer / कंप्यूटर को बंद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Updating software / सॉफ़्टवेयर को अपडेट करना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Booting refers to the process of starting a computer and loading the operating system./समाधान: बूटिंग का अर्थ है कंप्यूटर चालू करना और ऑपरेटिंग सिस्टम लोड करना।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17: What is the full form of IP in "IP Address"?/"IP Address" में IP का पूरा नाम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Internet Protocol / इंटरनेट प्रोटोकॉल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Internal Process / इंटरनल प्रोसेस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Internet Process / इंटरनेट प्रोसेस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Internal Protocol / इंटरनल प्रोटोकॉल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IP stands for Internet Protocol, which identifies devices on a network./समाधान: IP का मतलब Internet Protocol है, जो नेटवर्क पर डिवाइस की पहचान करता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18: Which of the following is volatile memory?/निम्नलिखित में से कौन-सी वोलाटाइल मेमोरी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RAM / रैम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ROM / रोम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Hard Disk / हार्ड डिस्क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DVD / डीवीडी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RAM is volatile memory, meaning it loses data when the power is turned off./समाधान: RAM एक वोलाटाइल मेमोरी है, जिसका अर्थ है कि पावर बंद होने पर डेटा नष्ट हो जाता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19: What is the purpose of a firewall in a computer network?/कंप्यूटर नेटवर्क में फायरवॉल का उद्देश्य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cool the system / सिस्टम को ठंडा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prevent unauthorized access / अनधिकृत पहुंच को रोकना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clean viruses / वायरस को साफ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format disks / डिस्क को फॉर्मेट करना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A firewall prevents unauthorized access to or from a private network./समाधान: फायरवॉल निजी नेटवर्क में अनधिकृत पहुंच को रोकता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20: Which shortcut is used to copy selected text?/चयनित टेक्स्ट को कॉपी करने के लिए कौन-सा शॉर्टकट उपयोग किया जाता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Ctrl + X / कंट्रोल + एक्स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Ctrl + V / कंट्रोल + वी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Ctrl + C / कंट्रोल + सी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Ctrl + P / कंट्रोल + पी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The shortcut for copying selected text is Ctrl + C. /समाधान: चयनित टेक्स्ट को कॉपी करने का शॉर्टकट Ctrl + C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21: What does LED stand for?/LED का पूरा नाम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Light Emitting Device / लाइट एमिटिंग डिवाइस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Light Emitting Diode / लाइट एमिटिंग डायोड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Low Energy Diode / लो एनर्जी डायोड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Light Efficiency Device / लाइट एफिशियेंसी डिवाइस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LED stands for Light Emitting Diode, a device that emits light when an electric current passes through it./समाधान: LED का मतलब लाइट एमिटिंग डायोड है, जो एक डिवाइस है जो विद्युत प्रवाह के गुजरने पर प्रकाश उत्सर्जित करता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22: Which component is used to store electrical energy in an electronic circuit?/इलेक्ट्रॉनिक सर्किट में विद्युत ऊर्जा को स्टोर करने के लिए कौन-सा घटक उपयोग किया जाता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Resistor / रेज़िस्टर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Inductor / इंडक्टर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Capacitor / कैपेसिटर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Transistor / ट्रांजिस्टर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A capacitor is used to store electrical energy in the form of an electric field./समाधान: कैपेसिटर विद्युत ऊर्जा को विद्युत क्षेत्र के रूप में स्टोर करने के लिए उपयोग किया जाता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23: What is the function of a diode? /डायोड का कार्य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store charge / चार्ज को स्टोर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amplify signals / सिग्नल को प्रवर्धित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allow current to flow in one direction only / केवल एक दिशा में धारा बहने की अनुमति देना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convert AC to DC / एसी को डीसी में परिवर्तित करना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A diode allows current to flow in one direction only, preventing reverse current flow./समाधान: एक डायोड केवल एक दिशा में धारा बहने की अनुमति देता है, जिससे विपरीत धारा प्रवाह को रोका जा सकता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24: What does ICT stand for?/ICT का पूरा नाम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Information and Communication Technology / सूचना और संचार प्रौद्योगिकी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International Communication Technology / अंतर्राष्ट्रीय संचार प्रौद्योगिकी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Internet and Communication Technology / इंटरनेट और संचार प्रौद्योगिकी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Integrated Computer Technology / एकीकृत कंप्यूटर प्रौद्योगिकी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ICT stands for Information and Communication Technology, which deals with the use of technology for communication and information processing./समाधान: ICT का मतलब सूचना और संचार प्रौद्योगिकी है, जो संचार और सूचना प्रसंस्करण के लिए प्रौद्योगिकी के उपयोग से संबंधित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25: Which of the following is not an example of ICT?/निम्नलिखित में से कौन ICT का उदाहरण नहीं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Internet / इंटरनेट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Mobile Phones / मोबाइल फोन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Vacuum Cleaner / वैक्यूम क्लीनर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Email / ईमेल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A vacuum cleaner is not related to Information and Communication Technology./समाधान: वैक्यूम क्लीनर सूचना और संचार प्रौद्योगिकी से संबंधित नहीं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26: What does the term "Bandwidth" refer to in communication technology?/संचार प्रौद्योगिकी में "बैंडविड्थ" शब्द का क्या अर्थ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Speed of light / प्रकाश की गति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Amount of data that can be transmitted in a given time / एक निर्दिष्ट समय में संप्रेषित की जा सकने वाली डेटा की मात्रा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Range of wireless signals / वायरलेस सिग्नल की रेंज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Strength of a signal / सिग्नल की ताकत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Bandwidth is the amount of data that can be transmitted over a communication channel in a given period./समाधान: बैंडविड्थ वह डेटा की मात्रा है जिसे संचार चैनल के माध्यम से एक निर्दिष्ट समय में संप्रेषित किया जा सकता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27: Which of the following is a wireless communication technology? /निम्नलिखित में से कौन एक वायरलेस संचार प्रौद्योगिकी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Optical Fiber / ऑप्टिकल फाइबर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Ethernet / ईथरनेट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Bluetooth / ब्लूटूथ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Coaxial Cable / कोएक्सियल केबल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Bluetooth is a wireless communication technology used to exchange data over short distances./समाधान: ब्लूटूथ एक वायरलेस संचार प्रौद्योगिकी है जिसका उपयोग छोटी दूरी पर डेटा आदान-प्रदान करने के लिए किया जाता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28: What is the purpose of a modem?/मोडेम का उद्देश्य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store data / डेटा स्टोर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process data / डेटा प्रोसेस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convert digital signals to analog and vice versa / डिजिटल सिग्नल्स को एनालॉग में और एनालॉग को डिजिटल में बदलना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measure signal strength / सिग्नल की ताकत मापना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A modem converts digital signals to analog for transmission and vice versa for reception./समाधान: मोडेम डिजिटल सिग्नल्स को एनालॉग में परिवर्तित करता है और प्राप्ति के लिए एनालॉग को डिजिटल में।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29: Which type of wave is used in mobile communication?/मोबाइल संचार में किस प्रकार की तरंग का उपयोग किया जाता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Sound waves / ध्वनि तरंगें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Light waves / प्रकाश तरंगें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Radio waves / रेडियो तरंगें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Water waves / जल तरंगें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Mobile communication uses radio waves for transmitting and receiving signals./समाधान: मोबाइल संचार में रेडियो तरंगों का उपयोग सिग्नल्स के संप्रेषण और प्राप्ति के लिए किया जाता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30: What is the main purpose of a resistor in an electronic circuit? /इलेक्ट्रॉनिक सर्किट में रेज़िस्टर का मुख्य उद्देश्य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store energy / ऊर्जा को स्टोर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limit the flow of current / धारा के प्रवाह को सीमित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amplify signals / सिग्नल्स को प्रवर्धित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generate heat / गर्मी उत्पन्न करना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A resistor limits the flow of current in an electronic circuit./समाधान: रेज़िस्टर एक इलेक्ट्रॉनिक सर्किट में धारा के प्रवाह को सीमित करता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31: What does "VoIP" stand for? /"VoIP" का पूरा नाम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Voice Over Internet Protocol / वॉयस ओवर इंटरनेट प्रोटोकॉल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Video Over Internet Protocol / वीडियो ओवर इंटरनेट प्रोटोकॉल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Voice Over Integrated Protocol / वॉयस ओवर इंटीग्रेटेड प्रोटोकॉल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Virtual Over Internet Protocol / वर्चुअल ओवर इंटरनेट प्रोटोकॉल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VoIP stands for Voice Over Internet Protocol, a technology for making voice calls over the internet. /समाधान: VoIP का मतलब वॉयस ओवर इंटरनेट प्रोटोकॉल है, जो इंटरनेट पर वॉयस कॉल करने की तकनीक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32: Which of the following is an example of analog communication? /निम्नलिखित में से कौन-सा उदाहरण एनालॉग संचार का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Email / ईमेल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Telephone with landline / लैंडलाइन टेलीफोन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SMS / एसएमएस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Video conferencing / वीडियो कॉन्फ्रेंसिंग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Landline telephones use analog signals for communication./समाधान: लैंडलाइन टेलीफोन संचार के लिए एनालॉग सिग्नल का उपयोग करते हैं।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33: Which layer of the OSI model is responsible for routing data packets? /OSI मॉडल की किस परत का डेटा पैकेट को रूट करने के लिए जिम्मेदार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Physical Layer / भौतिक परत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Data Link Layer / डेटा लिंक परत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Network Layer / नेटवर्क परत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Application Layer / एप्लिकेशन परत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The Network Layer is responsible for routing and forwarding data packets./समाधान: नेटवर्क परत डेटा पैकेट को रूट और फॉरवर्ड करने के लिए जिम्मेदार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34: What does GPS stand for?/GPS का पूरा नाम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Global Positioning System / ग्लोबल पोज़ीशनिंग सिस्टम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General Packet Service / जनरल पैकेट सर्विस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Geographic Placement System / भौगोलिक प्लेसमेंट सिस्टम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Global Processing System / ग्लोबल प्रोसेसिंग सिस्टम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GPS stands for Global Positioning System, which provides location and time information./समाधान: GPS का मतलब ग्लोबल पोज़ीशनिंग सिस्टम है, जो स्थान और समय जानकारी प्रदान करता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35: Which communication protocol is used by the World Wide Web? /वर्ल्ड वाइड वेब द्वारा किस संचार प्रोटोकॉल का उपयोग किया जाता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FTP / FTP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HTTP / HTTP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SMTP / SMTP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TCP / TCP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HTTP (Hyper Text Transfer Protocol) is used for data communication on the World Wide Web./समाधान: HTTP (हाइपर टेक्स्ट ट्रांसफर प्रोटोकॉल) वर्ल्ड वाइड वेब पर डेटा संचार के लिए उपयोग किया जाता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36: What is a transistor primarily used for?/ट्रांजिस्टर का मुख्य उपयोग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Amplifying signals / सिग्नल्स को प्रवर्धित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Storing data / डेटा स्टोर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Transmitting data wirelessly / वायरलेस डेटा संप्रेषण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Generating power / शक्ति उत्पन्न करना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A transistor is used to amplify or switch electronic signals./समाधान: ट्रांजिस्टर का उपयोग इलेक्ट्रॉनिक सिग्नल्स को प्रवर्धित करने या स्विच करने के लिए किया जाता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37: Which technology is used for high-speed internet over telephone lines?/टेलीफोन लाइनों के माध्यम से उच्च गति इंटरनेट के लिए कौन-सी तकनीक उपयोग की जाती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GSM / GSM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DSL / DSL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Bluetooth / ब्लूटूथ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Satellite / उपग्रह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DSL (Digital Subscriber Line) provides high-speed internet over telephone lines./समाधान: DSL (डिजिटल सब्सक्राइबर लाइन) टेलीफोन लाइनों के माध्यम से उच्च गति इंटरनेट प्रदान करती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38: What is the frequency range of Wi-Fi networks?/Wi-Fi नेटवर्क्स की आवृत्ति सीमा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1.4 GHz - 2.2 GHz / 1.4 GHz - 2.2 GHz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2.4 GHz - 5 GHz / 2.4 GHz - 5 GHz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6 GHz - 10 GHz / 6 GHz - 10 GHz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500 MHz - 900 MHz / 500 MHz - 900 MHz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Wi-Fi networks typically operate in the 2.4 GHz and 5 GHz frequency bands./समाधान: Wi-Fi नेटवर्क्स सामान्यतः 2.4 GHz और 5 GHz आवृत्ति बैंड में कार्य करते हैं।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39: Which of the following is not a type of communication network?/निम्नलिखित में से कौन एक संचार नेटवर्क का प्रकार नहीं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LAN / LAN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WAN / WAN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PAN / PAN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BIOS / BIOS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BIOS is a system component, not a type of communication network./समाधान: BIOS एक सिस्टम घटक है, यह संचार नेटवर्क का प्रकार नहीं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40: What is the purpose of optical fibers in communication?/संचार में ऑप्टिकल फाइबर का उद्देश्य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transmit data using light / प्रकाश का उपयोग करके डेटा संप्रेषित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store data / डेटा स्टोर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amplify signals / सिग्नल्स को प्रवर्धित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process images / छवियों को प्रोसेस करना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Optical fibers are used to transmit data using light signals over long distances with minimal loss./समाधान: ऑप्टिकल फाइबर का उपयोग प्रकाश सिग्नल्स का उपयोग करके डेटा को लंबी दूरी तक न्यूनतम हानि के साथ संप्रेषित करने के लिए किया जाता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41: What is a robot?/रोबोट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human replacement / मानव प्रतिस्थापन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programmable machine capable of performing tasks / एक प्रोग्रामेबल मशीन जो कार्य करने में सक्षम है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type of software / एक प्रकार का सॉफ़्टवेयर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computer / एक कंप्यूटर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A robot is a programmable machine designed to perform tasks, often mimicking human actions./समाधान: रोबोट एक प्रोग्रामेबल मशीन है जिसे कार्य करने के लिए डिज़ाइन किया गया है, जो अक्सर मानव क्रियाओं की नकल करता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42: Which branch of science deals with designing and building robots?विज्ञान की कौन-सी शाखा रोबोट डिजाइन और निर्माण से संबंधित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Cybernetics / साइबरनेटिक्स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Robotics / रोबोटिक्स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Mechanics / मैकेनिक्स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Automation / ऑटोमेशन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Robotics is the branch of science and engineering focused on designing, building, and using robots./समाधान: रोबोटिक्स विज्ञान और इंजीनियरिंग की वह शाखा है जो रोबोट डिजाइन, निर्माण और उपयोग करने पर केंद्रित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43: What does AI stand for in technology?/प्रौद्योगिकी में AI का पूरा नाम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Automated Intelligence / स्वचालित बुद्धिमत्ता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Artificial Intelligence / कृत्रिम बुद्धिमत्ता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Applied Intelligence / लागू बुद्धिमत्ता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Advanced Innovation / उन्नत नवाचार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AI stands for Artificial Intelligence, which enables machines to simulate human intelligence./समाधान: AI का मतलब कृत्रिम बुद्धिमत्ता है, जो मशीनों को मानव बुद्धिमत्ता की नकल करने में सक्षम बनाती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44: Which of the following is an example of Artificial Intelligence?/निम्नलिखित में से कौन सा कृत्रिम बुद्धिमत्ता का उदाहरण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Stores data / डेटा स्टोर करता है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Processes information / सूचना प्रोसेस करता है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Detects and gathers information from the environment / पर्यावरण से जानकारी इकट्ठा करता है और पहचानता है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Moves the robot / रोबोट को गतिमान करता है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Question 45: What does a sensor in a robot do?/रोबोट में एक सेंसर क्या करता है? Solution: Sensors in a robot detect and gather data about the environment to help the robot make decisions./समाधान: रोबोट में सेंसर पर्यावरण से डेटा इकट्ठा करते हैं और उसे पहचानते हैं ताकि रोबोट निर्णय ले सके।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46: Which programming language is commonly used in Artificial Intelligence?/कृत्रिम बुद्धिमत्ता में आमतौर पर कौन सी प्रोग्रामिंग भाषा का उपयोग किया जाता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Python / पायथन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HTML / HTML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CSS / CSS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PHP / PHP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Python is widely used in AI for its simplicity and vast library support./समाधान: पायथन AI में इसकी सादगी और विस्तृत पुस्तकालय समर्थन के कारण व्यापक रूप से उपयोग किया जाता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47: What is the purpose of machine learning in AI?/AI में मशीन लर्निंग का उद्देश्य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write code for robots / रोबोट्स के लिए कोड लिखना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allow systems to learn from data without being explicitly programmed / सिस्टमों को डेटा से सीखने की अनुमति देना बिना स्पष्ट रूप से प्रोग्राम किए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manage networks / नेटवर्क्स का प्रबंधन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build physical robots / भौतिक रोबोट बनाना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Machine learning enables systems to learn and improve from experience without explicit programming./समाधान: मशीन लर्निंग सिस्टम्स को अनुभव से सीखने और सुधारने की अनुमति देती है बिना स्पष्ट रूप से प्रोग्राम किए।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48: What does "phishing" refer to in cybersecurity?/साइबर सुरक्षा में "फिशिंग" का क्या मतलब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type of malware / एक प्रकार का मालवेयर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method to steal sensitive information using fake websites or emails / नकली वेबसाइटों या ईमेल्स का उपयोग करके संवेदनशील जानकारी चुराने का तरीका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form of hacking hardware / हैकिंग हार्डवेयर का एक रूप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Scanning for vulnerabilities in a network / नेटवर्क में कमजोरियों के लिए स्कैन करना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(b)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Phishing involves tricking users into providing sensitive information through fake websites or emails./समाधान: फिशिंग में उपयोगकर्ताओं को नकली वेबसाइटों या ईमेल्स के माध्यम से संवेदनशील जानकारी देने के लिए धोखा देना शामिल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49: What does CAPTCHA protect against?/CAPTCHA किससे सुरक्षा प्रदान करता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Robots / रोबोट्स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Viruses / वायरस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Hackers / हैकर्स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Malware / मालवेयर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CAPTCHA prevents bots from performing automated tasks by requiring users to verify they are human./समाधान: CAPTCHA बॉट्स को स्वचालित कार्य करने से रोकता है, उपयोगकर्ताओं को यह सत्यापित करने की आवश्यकता होती है कि वे मानव हैं।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50: What is the primary role of a firewall in cybersecurity?/साइबर सुरक्षा में एक फ़ायरवॉल की प्राथमिक भूमिका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detect viruses / वायरस का पता लगाना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prevent unauthorized access to or from a private network / निजी नेटवर्क से अवैध पहुँच को रोकना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store passwords / पासवर्ड्स स्टोर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monitor user activity / उपयोगकर्ता गतिविधि की निगरानी करना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Firewalls prevent unauthorized access and protect networks from external threats./समाधान: फ़ायरवॉल अवैध पहुँच को रोकते हैं और नेटवर्क को बाहरी खतरों से सुरक्षा प्रदान करते हैं।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51: What is "Deep Learning"?/"डीप लर्निंग"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type of AI inspired by the human brain / एक प्रकार की AI जो मानव मस्तिष्क से प्रेरित है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security method / एक सुरक्षा विधि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programming language / एक प्रोग्रामिंग भाषा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type of robot / एक प्रकार का रोबोट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Deep learning is a subset of AI that uses neural networks to mimic the way humans learn./समाधान: डीप लर्निंग AI की एक उप-शाखा है जो न्यूरल नेटवर्क्स का उपयोग करती है ताकि मानवों की तरह सीखने का तरीका नकल कर सके।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52: What is a "Trojan Horse" in cybersecurity?/साइबर सुरक्षा में "ट्रोजन हॉर्स"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type of software that harms systems / एक प्रकार का सॉफ़्टवेयर जो सिस्टम को नुकसान पहुँचाता है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virus disguised as legitimate software / एक वायरस जो वैध सॉफ़्टवेयर के रूप में छिपा होता है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firewall feature / एक फ़ायरवॉल फ़ीचर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type of encryption / एक प्रकार की एन्क्रिप्शन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A Trojan Horse is malware disguised as legitimate software to trick users into installing it./समाधान: ट्रोजन हॉर्स एक प्रकार का मालवेयर होता है जो वैध सॉफ़्टवेयर के रूप में छिपा होता है और उपयोगकर्ताओं को इसे इंस्टॉल करने के लिए धोखा देता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53: Which of the following is an application of AI in healthcare?/निम्नलिखित में से कौन सा स्वास्थ्य देखभाल में AI का अनुप्रयोग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Automated email responses / स्वचालित ईमेल प्रतिक्रिया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Diagnosing diseases / बीमारियों का निदान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Online payment systems / ऑनलाइन भुगतान प्रणाली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Antivirus software / एंटीवायरस सॉफ़्टवेयर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AI in healthcare can analyze medical data and help diagnose diseases./समाधान: स्वास्थ्य देखभाल में AI चिकित्सा डेटा का विश्लेषण कर सकता है और बीमारियों का निदान करने में मदद कर सकता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54: What is "encryption" in cybersecurity?/साइबर सुरक्षा में "एन्क्रिप्शन" क्या है?</w:t>
              <w:br/>
              <w:t>(a) A method to block malware / मालवेयर को ब्लॉक करने की विधि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Sensors / सेंसर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Actuators / एक्टुएटर्स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Processor / प्रोसेसर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Software / सॉफ़्टवेयर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Question 55: Which part of a robot is responsible for movement?/रोबोट के किस हिस्से के लिए गति जिम्मेदार होती है? Solution: Actuators are components that allow a robot to move by converting energy into motion./समाधान: एक्टुएटर्स वे घटक हैं जो ऊर्जा को गति में बदलकर रोबोट को चलाने में सक्षम बनाते हैं।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56: What does RPA stand for in automation?/स्वचालन में RPA का पूरा नाम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Robotic Process Automation / रोबोटिक प्रोसेस ऑटोमेशन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Real-Time Process Analytics / रियल-टाइम प्रोसेस एनालिटिक्स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Robot Programming Application / रोबोट प्रोग्रामिंग एप्लिकेशन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Remote Process Administration / रिमोट प्रोसेस एडमिनिस्ट्रेशन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RPA stands for Robotic Process Automation, which automates repetitive tasks in business processes./समाधान: RPA का मतलब रोबोटिक प्रोसेस ऑटोमेशन है, जो व्यवसायिक प्रक्रियाओं में दोहराए जाने वाले कार्यों को स्वचालित करता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57: Which of these is a common cyberattack method?/इनमें से कौन सा एक सामान्य साइबर हमला विधि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Distributed Denial of Service (DDoS) / डिस्ट्रिब्यूटेड डिनायल ऑफ सर्विस (DDoS)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Machine Learning / मशीन लर्निंग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Web Development / वेब विकास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Network Optimization / नेटवर्क अनुकूलन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(a)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A DDoS attack overwhelms a network or server with a flood of traffic, causing it to crash./समाधान: DDoS हमला एक नेटवर्क या सर्वर को ट्रैफिक की बाढ़ से अभिभूत कर देता है, जिससे वह क्रैश हो जाता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58: What is "Natural Language Processing" (NLP) in AI?/AI में "नेचुरल लैंग्वेज प्रोसेसिंग" (NLP)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method of building robots / रोबोट बनाने की विधि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technique for analyzing and understanding human language / मानव भाषा का विश्लेषण करने और समझने की तकनीक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security protocol / एक सुरक्षा प्रोटोकॉल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way to encrypt data / डेटा को एन्क्रिप्ट करने का तरीका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(b)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NLP is a field of AI focused on enabling machines to understand and respond to human language./समाधान: NLP AI का एक क्षेत्र है जो मशीनों को मानव भाषा को समझने और प्रतिक्रिया देने में सक्षम बनाने पर केंद्रित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59: What is the purpose of "two-factor authentication"?/"दो-चरणीय प्रमाणीकरण" का उद्देश्य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speed up user logins / उपयोगकर्ता लॉगिन को तेज़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ensure data is backed up / यह सुनिश्चित करना कि डेटा बैकअप किया गया है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add an extra layer of security to user accounts / उपयोगकर्ता खातों में सुरक्षा की एक अतिरिक्त परत जोड़ना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encrypt sensitive information / संवेदनशील जानकारी को एन्क्रिप्ट करना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Two-factor authentication adds a second layer of security, requiring a password and another verification method./समाधान: दो-चरणीय प्रमाणीकरण सुरक्षा की दूसरी परत जोड़ता है, जिसमें पासवर्ड और एक अन्य सत्यापन विधि की आवश्यकता होती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60: What is the Turing Test used for?/ट्यूरिंग टेस्ट का उपयोग किस लिए किया जाता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Evaluating a robot's physical abilities / रोबोट की शारीरिक क्षमताओं का मूल्यांकन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Determining whether a machine can exhibit human-like intelligence / यह निर्धारित करना कि क्या एक मशीन मानव जैसी बुद्धिमत्ता प्रदर्शित कर सकती है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Measuring the speed of a computer / कंप्यूटर की गति मापना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Testing cybersecurity protocols / साइबर सुरक्षा प्रोटोकॉल का परीक्षण करना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The Turing Test assesses whether a machine can exhibit intelligent behavior indistinguishable from that of a human./समाधान: ट्यूरिंग टेस्ट यह मूल्यांकन करता है कि क्या एक मशीन ऐसा बुद्धिमत्तापूर्ण व्यवहार प्रदर्शित कर सकती है जो मानव से अलग न हो।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61: What does "E-Governance" refer to?/"ई-गवर्नेंस" का क्या मतलब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Governance by elected officials only / केवल निर्वाचित अधिकारियों द्वारा शासन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Use of technology to provide government services / सरकारी सेवाएं प्रदान करने के लिए प्रौद्योगिकी का उपयोग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Governance through committees / समितियों के माध्यम से शासन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system of manual record-keeping / मैन्युअल रिकॉर्ड-कीपिंग का एक सिस्टम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E-Governance refers to the use of information and communication technology (ICT) to deliver government services and improve governance./समाधान: ई-गवर्नेंस का मतलब सूचना और संचार प्रौद्योगिकी (ICT) का उपयोग करके सरकारी सेवाओं को प्रदान करना और शासन को सुधारना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62: Which is a key objective of E-Governance?ई-गवर्नेंस का एक प्रमुख उद्देश्य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Reduce transparency / पारदर्शिता को कम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Increase administrative efficiency / प्रशासनिक दक्षता को बढ़ाना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Eliminate the need for governance / शासन की आवश्यकता को समाप्त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Minimize citizen participation / नागरिकों की भागीदारी को कम करना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E-Governance aims to enhance administrative efficiency, transparency, and citizen participation./समाधान: ई-गवर्नेंस का उद्देश्य प्रशासनिक दक्षता, पारदर्शिता और नागरिकों की भागीदारी को बढ़ाना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63: Which of the following is an example of E-Governance?/निम्नलिखित में से कौन सा ई-गवर्नेंस का उदाहरण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Filing taxes online / ऑनलाइन टैक्स फाइलिंग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Watching television / टेलीविजन देखना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Sending letters via post / डाक द्वारा पत्र भेजना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Writing in notebooks / नोटबुक्स में लिखना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Filing taxes online through portals like Income Tax India is an example of E-Governance./समाधान: आयकर इंडिया जैसे पोर्टल्स के माध्यम से ऑनलाइन टैक्स फाइलिंग ई-गवर्नेंस का एक उदाहरण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64: What does "G2C" stand for in E-Governance?/ई-गवर्नेंस में "G2C" का क्या मतलब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Government to Corporation / सरकार से निगम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Government to Citizen / सरकार से नागरिक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Government to Committee / सरकार से समिति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Government to Community / सरकार से समुदाय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G2C refers to Government-to-Citizen interactions, where government services are delivered directly to citizens./समाधान: G2C का मतलब सरकार से नागरिक संबंध है, जिसमें सरकारी सेवाएं सीधे नागरिकों को प्रदान की जाती हैं।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65: Which of the following is not a pillar of E-Governance?/निम्नलिखित में से कौन सा ई-गवर्नेंस का स्तंभ नहीं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Technology / प्रौद्योगिकी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Process / प्रक्रिया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Connectivity / कनेक्टिविटी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Corruption / भ्रष्टाचार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E-Governance is based on pillars like technology, process, and connectivity, while reducing corruption./समाधान: ई-गवर्नेंस प्रौद्योगिकी, प्रक्रिया और कनेक्टिविटी जैसे स्तंभों पर आधारित है, जबकि भ्रष्टाचार को कम करने की कोशिश करता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66: What is the primary advantage of E-Governance?/ई-गवर्नेंस का मुख्य लाभ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Unique Identification Authority of India / भारत की विशिष्ट पहचान प्राधिकरण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United Identification Agency of India / भारत की संयुक्त पहचान एजेंसी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Universal ID Authority of India / भारत की यूनिवर्सल आईडी प्राधिकरण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Unified Identification Association of India / भारत की एकीकृत पहचान संघ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UIDAI stands for Unique Identification Authority of India, responsible for Aadhaar, a key E-Governance initiative./समाधान: UIDAI का मतलब भारत की विशिष्ट पहचान प्राधिकरण है, जो आधार के लिए जिम्मेदार है, जो एक प्रमुख ई-गवर्नेंस पहल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68: Which E-Governance model involves collaboration between various government departments?/कौन सा ई-गवर्नेंस मॉडल विभिन्न सरकारी विभागों के बीच सहयोग शामिल करता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G2G / G2G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G2B / G2B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C2C / C2C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G2E / G2E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G2G (Government-to-Government) involves collaboration and data sharing between government departments./समाधान: G2G (सरकार से सरकार) विभिन्न सरकारी विभागों के बीच सहयोग और डेटा साझाकरण को शामिल करता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69: What is the Digital India initiative aimed at?/डिजिटल इंडिया पहल का उद्देश्य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Making India a cashless economy / भारत को एक कैशलेस अर्थव्यवस्था बनाना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Promoting manual governance / मैन्युअल शासन को बढ़ावा देना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Transforming India into a digitally empowered society / भारत को एक डिजिटल रूप से सशक्त समाज में बदलना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Increasing dependency on paperwork / कागजी काम पर निर्भरता बढ़ाना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The Digital India initiative aims to transform India into a digitally empowered and knowledge-driven society./समाधान: डिजिटल इंडिया पहल का उद्देश्य भारत को एक डिजिटल रूप से सशक्त और ज्ञान-आधारित समाज में बदलना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70: Which of the following is a challenge in implementing E-Governance?/ई-गवर्नेंस को लागू करने में निम्नलिखित में से कौन सी एक चुनौती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High internet penetration / उच्च इंटरनेट प्रवेश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Lack of digital literacy / डिजिटल साक्षरता की कमी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Access to smartphones / स्मार्टफोन तक पहुंच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Cloud storage solutions / क्लाउड स्टोरेज समाधान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Lack of digital literacy and awareness is a significant challenge in implementing E Governance.समाधान: डिजिटल साक्षरता और जागरूकता की कमी ई-गवर्नेंस को लागू करने में एक महत्वपूर्ण चुनौती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71: What is an example of a G2B (Government to Business) service?/G2B (सरकार से व्यवसाय) सेवा का एक उदाहरण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Online business registration / ऑनलाइन व्यवसाय पंजीकरण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Applying for a driving license / ड्राइविंग लाइसेंस के लिए आवेदन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Subsidy for farmers / किसानों के लिए सब्सिडी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E-voting / ई-मतदान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Online business registration is an example of a G2B service, facilitating businesses in their interaction with the government./समाधान: ऑनलाइन व्यवसाय पंजीकरण G2B सेवा का उदाहरण है, जो सरकार के साथ व्यापारियों के इंटरएक्शन को सरल बनाता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72: What does the term "E-Procurement" mean in E-Governance?/ई-गवर्नेंस में "ई-प्रोक्योरमेंट" का क्या मतलब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Digital filing of taxes / टैक्स की डिजिटल फाइलिंग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Online purchase of goods and services by the government / सरकारी द्वारा वस्त्रों और सेवाओं की ऑनलाइन खरीदारी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Electronic voting system / इलेक्ट्रॉनिक मतदान प्रणाली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Digital delivery of certificates / प्रमाणपत्रों की डिजिटल डिलीवरी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E-Procurement refers to the government's online process for procuring goods and services./समाधान: ई-प्रोक्योरमेंट सरकार की ऑनलाइन प्रक्रिया है जिसके द्वारा वस्त्रों और सेवाओं की खरीद की जाती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73: Which platform allows Indian citizens to access multiple government services online?/कौन सा प्लेटफ़ॉर्म भारतीय नागरिकों को कई सरकारी सेवाओं को ऑनलाइन एक्सेस करने की अनुमति देता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MyGov.in / MyGov.in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Twitter / ट्विटर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WhatsApp / व्हाट्सएप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YouTube / यूट्यूब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MyGov.in is a citizen engagement platform for accessing government services and sharing feedback./ समाधान: MyGov.in एक नागरिक सहभागिता प्लेटफ़ॉर्म है, जो सरकारी सेवाओं तक पहुँच और प्रतिक्रिया साझा करने की अनुमति देता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74: Which of these is a G2E (Government to Employee) service?/इनमें से कौन सी G2E (सरकार से कर्मचारी) सेवा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Online pension portal / ऑनलाइन पेंशन पोर्टल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E-ticketing system / ई-टिकटिंग प्रणाली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E-voting system / ई-मतदान प्रणाली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Filing income tax returns / आयकर रिटर्न दाखिल करना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Online pension portals and salary management systems are examples of G2E services./समाधान: ऑनलाइन पेंशन पोर्टल और वेतन प्रबंधन प्रणालियाँ G2E सेवाओं के उदाहरण हैं।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75: What is the main purpose of an E-Governance portal?/ई-गवर्नेंस पोर्टल का मुख्य उद्देश्य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reduce connectivity / कनेक्टिविटी को कम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make government services accessible to citizens online / सरकारी सेवाओं को नागरिकों के लिए ऑनलाइन सुलभ बनाना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increase paper-based documentation / कागजी दस्तावेज़ीकरण को बढ़ाना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limit internet access / इंटरनेट पहुंच को सीमित करना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E-Governance portals aim to make government services easily accessible to citizens online./समाधान: ई-गवर्नेंस पोर्टल का उद्देश्य सरकारी सेवाओं को नागरिकों के लिए ऑनलाइन आसानी से सुलभ बनाना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76: Which of the following is not an Indian E-Governance initiative?/निम्नलिखित में से कौन सा भारतीय ई-गवर्नेंस पहल नहीं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Aadhaar / आधार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DigiLocker / डिजी लॉकर्स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e-Choupal / ई-चौपाल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NASA / नासा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NASA is not related to Indian E-Governance; it is a U.S. space agency./समाधान: नासा भारतीय ई-गवर्नेंस से संबंधित नहीं है; यह एक अमेरिकी अंतरिक्ष एजेंसी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77: What is "DigiLocker" used for in E-Governance? /ई-गवर्नेंस में "DigiLocker" का उपयोग किस लिए किया जाता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Online document storage and sharing / ऑनलाइन दस्तावेज़ संग्रहण और साझाकरण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Social media management / सोशल मीडिया प्रबंधन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Banking transactions / बैंकिंग लेन-देन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File encryption / फ़ाइल एन्क्रिप्शन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DigiLocker allows users to store and share government-issued documents online securely./समाधान: DigiLocker उपयोगकर्ताओं को सरकारी दस्तावेज़ों को ऑनलाइन सुरक्षित रूप से संग्रहित करने और साझा करने की अनुमति देता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78: Which technology plays a critical role in E-Governance? /ई-गवर्नेंस में कौन सी प्रौद्योगिकी महत्वपूर्ण भूमिका निभाती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Blockchain / ब्लॉकचेन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Typewriters / टाइपराइटर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Fax machines / फैक्स मशीनें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Walkie-talkies / वॉकी-टॉकी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Blockchain technology ensures secure and transparent data sharing in E-Governance systems./समाधान: ब्लॉकचेन प्रौद्योगिकी ई-गवर्नेंस प्रणालियों में सुरक्षित और पारदर्शी डेटा साझा करने को सुनिश्चित करती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79: Which E-Governance service is used for grievance redressal in India? /भारत में शिकायत निवारण के लिए कौन सी ई-गवर्नेंस सेवा का उपयोग किया जाता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e-Samadhan / ई-समाधान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e-Payment / ई-पेमेंट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e-Learning / ई-लर्निंग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e-Procurement / ई-प्रोक्योरमेंट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e-Samadhan is a platform for resolving public grievances efficiently. /समाधान: ई-समाधान एक ऐसा प्लेटफ़ॉर्म है जो सार्वजनिक शिकायतों को प्रभावी ढंग से हल करने के लिए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80: What does "e-Kranti" aim to achieve in E-Governance? /ई-गवर्नेंस में "e-Kranti" का उद्देश्य क्या प्राप्त करना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Digital delivery of government services / सरकारी सेवाओं की डिजिटल डिलीवरी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Reduction in government schemes / सरकारी योजनाओं में कमी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Eliminating the need for online platforms / ऑनलाइन प्लेटफ़ॉर्म की आवश्यकता को समाप्त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Manual governance for rural areas / ग्रामीण क्षेत्रों के लिए मैन्युअल शासन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e-Kranti is part of the Digital India initiative and focuses on the digital delivery of government services to citizens. समाधान: e-Kranti डिजिटल इंडिया पहल का हिस्सा है और नागरिकों को सरकारी सेवाओं की डिजिटल डिलीवरी पर ध्यान केंद्रित करता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81: What does "HTTP" stand for in web addresses? /वेब एड्रेसों में "HTTP" का क्या मतलब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HyperText Transfer Protocol / हाइपरटेक्स्ट ट्रांसफर प्रोटोकॉल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High Task Transfer Protocol / हाई टास्क ट्रांसफर प्रोटोकॉल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HyperText Transmission Process / हाइपरटेक्स्ट ट्रांसमिशन प्रोसेस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High Transfer Text Protocol / हाई ट्रांसफर टेक्स्ट प्रोटोकॉल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HTTP stands for HyperText Transfer Protocol, which is used for transferring data on the web.समाधान: HTTP का मतलब है हाइपरटेक्स्ट ट्रांसफर प्रोटोकॉल, जिसका उपयोग वेब पर डेटा ट्रांसफर करने के लिए किया जाता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82: What is the primary purpose of social networking platforms?/सोशल नेटवर्किंग प्लेटफार्मों का मुख्य उद्देश्य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Playing games / खेल खेलना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Connecting people and sharing information / लोगों को जोड़ना और जानकारी साझा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Managing finances / वित्तीय प्रबंधन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Shopping online / ऑनलाइन शॉपिंग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Social networking platforms are designed to connect people and facilitate the sharing of information.समाधान: सोशल नेटवर्किंग प्लेटफार्मों का उद्देश्य लोगों को जोड़ना और जानकारी साझा करना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83: Which of the following is an example of a social networking platform? /निम्नलिखित में से कौन सा सोशल नेटवर्किंग प्लेटफार्म का उदाहरण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Microsoft Excel / माइक्रोसॉफ़्ट एक्सेल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Instagram / इंस्टाग्राम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Adobe Photoshop / एडोब फोटोशॉप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VLC Media Player / VLC मीडिया प्लेयर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Instagram is a social networking platform used for sharing photos, videos, and messages./समाधान: इंस्टाग्राम एक सोशल नेटवर्किंग प्लेटफार्म है जो तस्वीरें, वीडियो और संदेश साझा करने के लिए उपयोग किया जाता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84: What does "URL" stand for?/"URL" का क्या मतलब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Uniform Resource Locator / यूनिफॉर्म रिसोर्स लोकेटर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Unified Remote Link / यूनिफाइड रिमोट लिंक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Universal Resource Link / यूनिवर्सल रिसोर्स लिंक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Uniform Resource Link / यूनिफॉर्म रिसोर्स लिंक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URL stands for Uniform Resource Locator, which is the address of a web page on the internet.समाधान: URL का मतलब है यूनिफॉर्म रिसोर्स लोकेटर, जो इंटरनेट पर एक वेब पेज का पता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85: Which of the following is NOT a feature of social networking platforms? /निम्नलिखित में से कौन सा सोशल नेटवर्किंग प्लेटफार्म की विशेषता नहीं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Sending messages / संदेश भेजना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Sharing posts / पोस्ट साझा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Conducting financial audits / वित्तीय लेखा परीक्षा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Commenting on posts / पोस्ट पर टिप्पणी करना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Social networking platforms are not used for conducting financial audits./समाधान: सोशल नेटवर्किंग प्लेटफार्मों का उपयोग वित्तीय लेखा परीक्षा करने के लिए नहीं किया जाता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86: Which of the following is a popular microblogging platform?/निम्नलिखित में से कौन सा एक लोकप्रिय माइक्रोब्लॉगिंग प्लेटफार्म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Facebook / फेसबुक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Twitter / ट्विटर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LinkedIn / लिंक्डइन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YouTube / यूट्यूब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Twitter is a microblogging platform where users can share short posts called tweets./समाधान: ट्विटर एक माइक्रोब्लॉगिंग प्लेटफार्म है जहाँ उपयोगकर्ता छोटे पोस्ट, जिन्हें ट्वीट कहा जाता है, साझा कर सकते हैं।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87: What does "Wi-Fi" stand for?/"Wi-Fi" का क्या मतलब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Wireless Fidelity / वायरलेस फिडेलिटी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Wide Frequency / वाइड फ्रिक्वेंसी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Wireless Frequency / वायरलेस फ्रिक्वेंसी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Wired Fidelity / वायरड फिडेलिटी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Wi-Fi stands for Wireless Fidelity, a technology for wireless local area networking./समाधान: Wi-Fi का मतलब है वायरलेस फिडेलिटी, जो वायरलेस लोकल एरिया नेटवर्किंग के लिए एक प्रौद्योगिकी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88: What is the purpose of a hashtag on social networking platforms?/सोशल नेटवर्किंग प्लेटफार्मों पर हैशटैग का उद्देश्य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decorate posts / पोस्ट को सजाना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group and categorize content / सामग्री को समूहित और श्रेणीबद्ध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encrypt messages / संदेशों को एन्क्रिप्ट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To create unique URLs / अद्वितीय URLs बनाना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Hashtags group and categorize content, making it easier to find related topics.समाधान: हैशटैग सामग्री को समूहित और श्रेणीबद्ध करता है, जिससे संबंधित विषयों को ढूंढना आसान होता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89: Which social networking platform is primarily focused on professional networking? / कौन सा सोशल नेटवर्किंग प्लेटफार्म मुख्य रूप से पेशेवर नेटवर्किंग पर केंद्रित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Pinterest / पिंटरेस्ट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LinkedIn / लिंक्डइन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Snapchat / स्नैपचैट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Reddit / रेडिट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>Solution: LinkedIn is a platform designed for professional networking and career development.</w:t>
              <w:br/>
              <w:t xml:space="preserve">समाधान: लिंक्डइन एक प्लेटफार्म है जो पेशेवर नेटवर्किंग और करियर विकास के लिए डिज़ाइन किया गया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90: What does "IP" stand for in the context of the internet?/इंटरनेट के संदर्भ में "IP" का क्या मतलब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Internet Provider / इंटरनेट प्रोवाइडर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Internet Protocol / इंटरनेट प्रोटोकॉल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Internal Process / आंतरिक प्रक्रिया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Interactive Platform / इंटरएक्टिव प्लेटफार्म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IP stands for Internet Protocol, which defines how data is sent over the internet./समाधान: IP का मतलब है इंटरनेट प्रोटोकॉल, जो यह परिभाषित करता है कि डेटा इंटरनेट के माध्यम से कैसे भेजा जाता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91: Which of these is a video-sharing platform? /इनमें से कौन सा वीडियो शेयरिंग प्लेटफार्म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WhatsApp / व्हाट्सएप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YouTube / यूट्यूब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Twitter / ट्विटर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LinkedIn / लिंक्डइन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YouTube is a popular platform for sharing and viewing videos.समाधान: यूट्यूब एक लोकप्रिय प्लेटफार्म है वीडियो साझा करने और देखने के लिए।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92: What does "DM" mean in the context of social networking? /सोशल नेटवर्किंग के संदर्भ में "DM" का क्या मतलब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Direct Media / डायरेक्ट मीडिया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Direct Message / डायरेक्ट मैसेज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Digital Media / डिजिटल मीडिया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Data Messaging / डेटा मैसेजिंग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DM stands for Direct Message, a private communication feature on social networking platforms. /समाधान: DM का मतलब है डायरेक्ट मैसेज, जो सोशल नेटवर्किंग प्लेटफार्मों पर एक निजी संवाद सुविधा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93: Which search engine is the most widely used globally? / दुनिया भर में सबसे अधिक उपयोग किया जाने वाला सर्च इंजन कौन सा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Yahoo / याहू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Bing / बिंग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Google / गूगल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DuckDuckGo / डकडकगो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Google is the most widely used search engine worldwide./समाधान: गूगल दुनिया भर में सबसे अधिक उपयोग किया जाने वाला सर्च इंजन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94: What does "VPN" stand for? /"VPN" का क्या मतलब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Virtual Private Network / वर्चुअल प्राइवेट नेटवर्क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Verified Protocol Network / वेरिफाइड प्रोटोकॉल नेटवर्क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Virtual Process Node / वर्चुअल प्रोसेस नोड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Virtual Proxy Network / वर्चुअल प्रॉक्सी नेटवर्क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VPN stands for Virtual Private Network, which allows secure connections over the internet. / समाधान: VPN का मतलब है वर्चुअल प्राइवेट नेटवर्क, जो इंटरनेट पर सुरक्षित कनेक्शनों की अनुमति देता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95: Which of the following is NOT a web browser? /निम्नलिखित में से कौन सा वेब ब्राउज़र नहीं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Chrome / क्रोम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Safari / सफारी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Outlook / आउटलुक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Firefox / फायरफॉक्स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Outlook is an email application, not a web browser. /समाधान: आउटलुक एक ईमेल एप्लिकेशन है, वेब ब्राउज़र नहीं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96: What is "phishing" in the context of the internet? /इंटरनेट के संदर्भ में "फिशिंग" क्या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way to filter spam emails / स्पैम ईमेल्स को फिल्टर करने का तरीका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An attempt to steal personal information via fake websites or emails / नकली वेबसाइटों या ईमेल के माध्यम से व्यक्तिगत जानकारी चुराने का प्रयास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method of file sharing / फाइल शेयरिंग की एक विधि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 way to block users on social networks / सोशल नेटवर्क्स पर उपयोगकर्ताओं को ब्लॉक करने का तरीका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Phishing is a fraudulent attempt to obtain sensitive information by pretending to be a trustworthy entity.समाधान: फिशिंग एक धोखाधड़ी प्रयास है जिसमें एक विश्वसनीय संस्था की तरह दिखकर संवेदनशील जानकारी प्राप्त करने की कोशिश की जाती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97: Which app is known for disappearing messages and filters? /कौन सा ऐप गायब होने वाले संदेशों और फिल्टर के लिए जाना जाता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WhatsApp / व्हाट्सएप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Snapchat / स्नैपचैट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LinkedIn / लिंक्डइन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Instagram / इंस्टाग्राम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Snapchat is known for its disappearing messages and creative filters. /समाधान: स्नैपचैट गायब होने वाले संदेशों और रचनात्मक फिल्टर के लिए जाना जाता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98: What does "SEO" stand for in digital marketing? /डिजिटल मार्केटिंग में "SEO" का क्या मतलब है?</w:t>
              <w:br/>
              <w:t>(a) Social Engagement Optimization / सोशल एंगेजमेंट ऑप्टिमाइजेशन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Pinterest / पिंटरेस्ट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Instagram / इंस्टाग्राम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WhatsApp / व्हाट्सएप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Facebook / फेसबुक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(b)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Instagram is primarily used for sharing photos and videos. /समाधान: इंस्टाग्राम मुख्य रूप से फोटो और वीडियो साझा करने के लिए उपयोग किया जाता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Question</w:t>
            </w:r>
          </w:p>
        </w:tc>
        <w:tc>
          <w:tcPr>
            <w:tcW w:type="dxa" w:w="4320"/>
          </w:tcPr>
          <w:p>
            <w:r>
              <w:t>Question 100: What does "cloud storage" allow users to do? /"क्लाउड स्टोरेज" उपयोगकर्ताओं को क्या करने की अनुमति देता है?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multiple_choice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Store data locally on hard drives / डेटा को हार्ड ड्राइव्स पर स्थानीय रूप से स्टोर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Access data from anywhere via the internet / इंटरनेट के माध्यम से कहीं से भी डेटा एक्सेस करना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Send files via Bluetooth / ब्लूटूथ के माध्यम से फाइलें भेजना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Share files offline only / केवल ऑफलाइन फाइलें साझा करना</w:t>
            </w:r>
          </w:p>
        </w:tc>
      </w:tr>
      <w:tr>
        <w:tc>
          <w:tcPr>
            <w:tcW w:type="dxa" w:w="4320"/>
          </w:tcPr>
          <w:p>
            <w:r>
              <w:t>Answer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Solution</w:t>
            </w:r>
          </w:p>
        </w:tc>
        <w:tc>
          <w:tcPr>
            <w:tcW w:type="dxa" w:w="4320"/>
          </w:tcPr>
          <w:p>
            <w:r>
              <w:t xml:space="preserve">Solution: Cloud storage allows users to store and access their data remotely via the internet./समाधान: क्लाउड स्टोरेज उपयोगकर्ताओं को अपने डेटा को इंटरनेट के माध्यम से दूरस्थ रूप से स्टोर और एक्सेस करने की अनुमति देता है। </w:t>
            </w:r>
          </w:p>
        </w:tc>
      </w:tr>
      <w:tr>
        <w:tc>
          <w:tcPr>
            <w:tcW w:type="dxa" w:w="4320"/>
          </w:tcPr>
          <w:p>
            <w:r>
              <w:t>Positive Marks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Negative Marks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