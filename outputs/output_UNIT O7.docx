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instrument is used to measure humidity? आर्द्रता किस उपकरण से मापी जाती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Hydrometer/हाइड्रोमीटर</w:t>
            </w:r>
          </w:p>
        </w:tc>
      </w:tr>
      <w:tr>
        <w:tc>
          <w:tcPr>
            <w:tcW w:type="dxa" w:w="4320"/>
          </w:tcPr>
          <w:p>
            <w:r>
              <w:t>Option</w:t>
            </w:r>
          </w:p>
        </w:tc>
        <w:tc>
          <w:tcPr>
            <w:tcW w:type="dxa" w:w="4320"/>
          </w:tcPr>
          <w:p>
            <w:r>
              <w:t>Hygrometer/हाइग्रोमीटर</w:t>
            </w:r>
          </w:p>
        </w:tc>
      </w:tr>
      <w:tr>
        <w:tc>
          <w:tcPr>
            <w:tcW w:type="dxa" w:w="4320"/>
          </w:tcPr>
          <w:p>
            <w:r>
              <w:t>Option</w:t>
            </w:r>
          </w:p>
        </w:tc>
        <w:tc>
          <w:tcPr>
            <w:tcW w:type="dxa" w:w="4320"/>
          </w:tcPr>
          <w:p>
            <w:r>
              <w:t>Pyrometer/पायरोमीटर</w:t>
            </w:r>
          </w:p>
        </w:tc>
      </w:tr>
      <w:tr>
        <w:tc>
          <w:tcPr>
            <w:tcW w:type="dxa" w:w="4320"/>
          </w:tcPr>
          <w:p>
            <w:r>
              <w:t>Option</w:t>
            </w:r>
          </w:p>
        </w:tc>
        <w:tc>
          <w:tcPr>
            <w:tcW w:type="dxa" w:w="4320"/>
          </w:tcPr>
          <w:p>
            <w:r>
              <w:t>Lactometer/लैक्टोमीटर</w:t>
            </w:r>
          </w:p>
        </w:tc>
      </w:tr>
      <w:tr>
        <w:tc>
          <w:tcPr>
            <w:tcW w:type="dxa" w:w="4320"/>
          </w:tcPr>
          <w:p>
            <w:r>
              <w:t>Answer</w:t>
            </w:r>
          </w:p>
        </w:tc>
        <w:tc>
          <w:tcPr>
            <w:tcW w:type="dxa" w:w="4320"/>
          </w:tcPr>
          <w:p>
            <w:r>
              <w:t>(b) Hygrometer/हाइग्रोमीटर</w:t>
            </w:r>
          </w:p>
        </w:tc>
      </w:tr>
      <w:tr>
        <w:tc>
          <w:tcPr>
            <w:tcW w:type="dxa" w:w="4320"/>
          </w:tcPr>
          <w:p>
            <w:r>
              <w:t>Solution</w:t>
            </w:r>
          </w:p>
        </w:tc>
        <w:tc>
          <w:tcPr>
            <w:tcW w:type="dxa" w:w="4320"/>
          </w:tcPr>
          <w:p>
            <w:r>
              <w:t xml:space="preserve">हाइग्रोमीटर एक उपकरण है जिसका उपयोग हवा में आर्द्रता को मापने के लिए किया जाता है, अर्थात हवा, मिट्टी या सीमित स्थानों में जल वाष्प की मात्रा।A hygrometer is an instrument used to measure the humidity in the air, i.e. the amount of water vapour in the air, soil, or confined spaces.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'Ringelmann scale' is used to measure density of 'रिंगेलमेन स्केल' का प्रयोग निम्नलिखित में से किसके घनत्व मापन में होता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Smoke/धुआँ</w:t>
            </w:r>
          </w:p>
        </w:tc>
      </w:tr>
      <w:tr>
        <w:tc>
          <w:tcPr>
            <w:tcW w:type="dxa" w:w="4320"/>
          </w:tcPr>
          <w:p>
            <w:r>
              <w:t>Option</w:t>
            </w:r>
          </w:p>
        </w:tc>
        <w:tc>
          <w:tcPr>
            <w:tcW w:type="dxa" w:w="4320"/>
          </w:tcPr>
          <w:p>
            <w:r>
              <w:t>Polluted water/प्रदूषित जल</w:t>
            </w:r>
          </w:p>
        </w:tc>
      </w:tr>
      <w:tr>
        <w:tc>
          <w:tcPr>
            <w:tcW w:type="dxa" w:w="4320"/>
          </w:tcPr>
          <w:p>
            <w:r>
              <w:t>Option</w:t>
            </w:r>
          </w:p>
        </w:tc>
        <w:tc>
          <w:tcPr>
            <w:tcW w:type="dxa" w:w="4320"/>
          </w:tcPr>
          <w:p>
            <w:r>
              <w:t>Fog/कोहरा</w:t>
            </w:r>
          </w:p>
        </w:tc>
      </w:tr>
      <w:tr>
        <w:tc>
          <w:tcPr>
            <w:tcW w:type="dxa" w:w="4320"/>
          </w:tcPr>
          <w:p>
            <w:r>
              <w:t>Option</w:t>
            </w:r>
          </w:p>
        </w:tc>
        <w:tc>
          <w:tcPr>
            <w:tcW w:type="dxa" w:w="4320"/>
          </w:tcPr>
          <w:p>
            <w:r>
              <w:t>Noise/ध्वनि</w:t>
            </w:r>
          </w:p>
        </w:tc>
      </w:tr>
      <w:tr>
        <w:tc>
          <w:tcPr>
            <w:tcW w:type="dxa" w:w="4320"/>
          </w:tcPr>
          <w:p>
            <w:r>
              <w:t>Answer</w:t>
            </w:r>
          </w:p>
        </w:tc>
        <w:tc>
          <w:tcPr>
            <w:tcW w:type="dxa" w:w="4320"/>
          </w:tcPr>
          <w:p>
            <w:r>
              <w:t>(a) Smoke/धुआँ</w:t>
            </w:r>
          </w:p>
        </w:tc>
      </w:tr>
      <w:tr>
        <w:tc>
          <w:tcPr>
            <w:tcW w:type="dxa" w:w="4320"/>
          </w:tcPr>
          <w:p>
            <w:r>
              <w:t>Solution</w:t>
            </w:r>
          </w:p>
        </w:tc>
        <w:tc>
          <w:tcPr>
            <w:tcW w:type="dxa" w:w="4320"/>
          </w:tcPr>
          <w:p>
            <w:r>
              <w:t xml:space="preserve">'Ringelmann scale' is used to measure density of smoke. It was developed by a French professor of agricultural engineering Maximilien Ringelmann of La Station d'Essais de Machines in Paris, who first specified the scale in 1888. 'रिंगेलमैन स्केल' का उपयोग धुएं के घनत्व को मापने के लिए किया जाता है। यह पेरिस में ला स्टेशन डी'एसिस डी मशीन्स के कृषि इंजीनियरिंग मैक्सिमिलियन रिंगेलमैन के एक फ्रांसीसी प्रोफेसर द्वारा विकसित किया गया था, जिन्होंने पहली बार 1888 में पैमाने को निर्दिष्ट किया था।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of the following pair is not correctly matched? निम्नलिखित में से कौन-सा युग्म सही सुमेलित नहीं है?</w:t>
            </w:r>
          </w:p>
        </w:tc>
      </w:tr>
      <w:tr>
        <w:tc>
          <w:tcPr>
            <w:tcW w:type="dxa" w:w="4320"/>
          </w:tcPr>
          <w:p>
            <w:r>
              <w:t>Type</w:t>
            </w:r>
          </w:p>
        </w:tc>
        <w:tc>
          <w:tcPr>
            <w:tcW w:type="dxa" w:w="4320"/>
          </w:tcPr>
          <w:p>
            <w:r>
              <w:t>multiple_choice</w:t>
            </w:r>
          </w:p>
        </w:tc>
      </w:tr>
      <w:tr>
        <w:tc>
          <w:tcPr>
            <w:tcW w:type="dxa" w:w="4320"/>
          </w:tcPr>
          <w:p>
            <w:r>
              <w:t>Option</w:t>
            </w:r>
          </w:p>
        </w:tc>
        <w:tc>
          <w:tcPr>
            <w:tcW w:type="dxa" w:w="4320"/>
          </w:tcPr>
          <w:p>
            <w:r>
              <w:t>Decibel- Unit of sound intensity डेसीबल-ध्वनि-तीव्रता की इकाई</w:t>
            </w:r>
          </w:p>
        </w:tc>
      </w:tr>
      <w:tr>
        <w:tc>
          <w:tcPr>
            <w:tcW w:type="dxa" w:w="4320"/>
          </w:tcPr>
          <w:p>
            <w:r>
              <w:t>Option</w:t>
            </w:r>
          </w:p>
        </w:tc>
        <w:tc>
          <w:tcPr>
            <w:tcW w:type="dxa" w:w="4320"/>
          </w:tcPr>
          <w:p>
            <w:r>
              <w:t>Horsepower- Unit of power / हॉर्सपावर-शक्ति की इकाई</w:t>
            </w:r>
          </w:p>
        </w:tc>
      </w:tr>
      <w:tr>
        <w:tc>
          <w:tcPr>
            <w:tcW w:type="dxa" w:w="4320"/>
          </w:tcPr>
          <w:p>
            <w:r>
              <w:t>Option</w:t>
            </w:r>
          </w:p>
        </w:tc>
        <w:tc>
          <w:tcPr>
            <w:tcW w:type="dxa" w:w="4320"/>
          </w:tcPr>
          <w:p>
            <w:r>
              <w:t>Nautical miles- Unit of distance समुद्री मील-दूरी की इकाई</w:t>
            </w:r>
          </w:p>
        </w:tc>
      </w:tr>
      <w:tr>
        <w:tc>
          <w:tcPr>
            <w:tcW w:type="dxa" w:w="4320"/>
          </w:tcPr>
          <w:p>
            <w:r>
              <w:t>Option</w:t>
            </w:r>
          </w:p>
        </w:tc>
        <w:tc>
          <w:tcPr>
            <w:tcW w:type="dxa" w:w="4320"/>
          </w:tcPr>
          <w:p>
            <w:r>
              <w:t>Celsius- Unit of heat/सेल्सियस ऊष्मा की इकाई</w:t>
            </w:r>
          </w:p>
        </w:tc>
      </w:tr>
      <w:tr>
        <w:tc>
          <w:tcPr>
            <w:tcW w:type="dxa" w:w="4320"/>
          </w:tcPr>
          <w:p>
            <w:r>
              <w:t>Answer</w:t>
            </w:r>
          </w:p>
        </w:tc>
        <w:tc>
          <w:tcPr>
            <w:tcW w:type="dxa" w:w="4320"/>
          </w:tcPr>
          <w:p>
            <w:r>
              <w:t>(d) Celsius- Unit of heat/सेल्सियस ऊष्मा की इकाई</w:t>
            </w:r>
          </w:p>
        </w:tc>
      </w:tr>
      <w:tr>
        <w:tc>
          <w:tcPr>
            <w:tcW w:type="dxa" w:w="4320"/>
          </w:tcPr>
          <w:p>
            <w:r>
              <w:t>Solution</w:t>
            </w:r>
          </w:p>
        </w:tc>
        <w:tc>
          <w:tcPr>
            <w:tcW w:type="dxa" w:w="4320"/>
          </w:tcPr>
          <w:p>
            <w:r>
              <w:t xml:space="preserve">The SI unit of temperature is Kelvin. Fahrenheit and Celsius are also the units of temperature but they do not belong to the International System of units. तापमान की SI इकाई केल्विन है। फारेनहाइट और सेल्सियस भी तापमान की इकाइयाँ हैं लेकिन वे इकाइयों की अंतर्राष्ट्रीय प्रणाली से संबंधित नहीं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The intensity of earthquake is measured by? भूकम्प की तीव्रता किससे मापी जाती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Barometer/बैरोमीटर</w:t>
            </w:r>
          </w:p>
        </w:tc>
      </w:tr>
      <w:tr>
        <w:tc>
          <w:tcPr>
            <w:tcW w:type="dxa" w:w="4320"/>
          </w:tcPr>
          <w:p>
            <w:r>
              <w:t>Option</w:t>
            </w:r>
          </w:p>
        </w:tc>
        <w:tc>
          <w:tcPr>
            <w:tcW w:type="dxa" w:w="4320"/>
          </w:tcPr>
          <w:p>
            <w:r>
              <w:t>Hydrometer/हाइड्रोमीटर</w:t>
            </w:r>
          </w:p>
        </w:tc>
      </w:tr>
      <w:tr>
        <w:tc>
          <w:tcPr>
            <w:tcW w:type="dxa" w:w="4320"/>
          </w:tcPr>
          <w:p>
            <w:r>
              <w:t>Option</w:t>
            </w:r>
          </w:p>
        </w:tc>
        <w:tc>
          <w:tcPr>
            <w:tcW w:type="dxa" w:w="4320"/>
          </w:tcPr>
          <w:p>
            <w:r>
              <w:t>Polygraph/पॉलीग्राफ</w:t>
            </w:r>
          </w:p>
        </w:tc>
      </w:tr>
      <w:tr>
        <w:tc>
          <w:tcPr>
            <w:tcW w:type="dxa" w:w="4320"/>
          </w:tcPr>
          <w:p>
            <w:r>
              <w:t>Option</w:t>
            </w:r>
          </w:p>
        </w:tc>
        <w:tc>
          <w:tcPr>
            <w:tcW w:type="dxa" w:w="4320"/>
          </w:tcPr>
          <w:p>
            <w:r>
              <w:t>Seismograph/सिस्मोग्रॉफ</w:t>
            </w:r>
          </w:p>
        </w:tc>
      </w:tr>
      <w:tr>
        <w:tc>
          <w:tcPr>
            <w:tcW w:type="dxa" w:w="4320"/>
          </w:tcPr>
          <w:p>
            <w:r>
              <w:t>Answer</w:t>
            </w:r>
          </w:p>
        </w:tc>
        <w:tc>
          <w:tcPr>
            <w:tcW w:type="dxa" w:w="4320"/>
          </w:tcPr>
          <w:p>
            <w:r>
              <w:t>(d) Seismograph/सिस्मोग्रॉफ</w:t>
            </w:r>
          </w:p>
        </w:tc>
      </w:tr>
      <w:tr>
        <w:tc>
          <w:tcPr>
            <w:tcW w:type="dxa" w:w="4320"/>
          </w:tcPr>
          <w:p>
            <w:r>
              <w:t>Solution</w:t>
            </w:r>
          </w:p>
        </w:tc>
        <w:tc>
          <w:tcPr>
            <w:tcW w:type="dxa" w:w="4320"/>
          </w:tcPr>
          <w:p>
            <w:r>
              <w:t xml:space="preserve">Seismographs are instruments used to record the motion of the ground during an earthquake. सिस्मोग्राफ भूकंप के दौरान जमीन की गति को रिकॉर्ड करने के लिए उपयोग किए जाने वाले उपकरण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Rocket works on which of the following principles- निम्नलिखित सिद्धान्त पर रॉकेट कार्य करता है -</w:t>
            </w:r>
          </w:p>
        </w:tc>
      </w:tr>
      <w:tr>
        <w:tc>
          <w:tcPr>
            <w:tcW w:type="dxa" w:w="4320"/>
          </w:tcPr>
          <w:p>
            <w:r>
              <w:t>Type</w:t>
            </w:r>
          </w:p>
        </w:tc>
        <w:tc>
          <w:tcPr>
            <w:tcW w:type="dxa" w:w="4320"/>
          </w:tcPr>
          <w:p>
            <w:r>
              <w:t>multiple_choice</w:t>
            </w:r>
          </w:p>
        </w:tc>
      </w:tr>
      <w:tr>
        <w:tc>
          <w:tcPr>
            <w:tcW w:type="dxa" w:w="4320"/>
          </w:tcPr>
          <w:p>
            <w:r>
              <w:t>Option</w:t>
            </w:r>
          </w:p>
        </w:tc>
        <w:tc>
          <w:tcPr>
            <w:tcW w:type="dxa" w:w="4320"/>
          </w:tcPr>
          <w:p>
            <w:r>
              <w:t>Avogadro concept/अवोगाद्रो अवधारणा</w:t>
            </w:r>
          </w:p>
        </w:tc>
      </w:tr>
      <w:tr>
        <w:tc>
          <w:tcPr>
            <w:tcW w:type="dxa" w:w="4320"/>
          </w:tcPr>
          <w:p>
            <w:r>
              <w:t>Option</w:t>
            </w:r>
          </w:p>
        </w:tc>
        <w:tc>
          <w:tcPr>
            <w:tcW w:type="dxa" w:w="4320"/>
          </w:tcPr>
          <w:p>
            <w:r>
              <w:t>Energy conservation/ऊर्जा संरक्षण</w:t>
            </w:r>
          </w:p>
        </w:tc>
      </w:tr>
      <w:tr>
        <w:tc>
          <w:tcPr>
            <w:tcW w:type="dxa" w:w="4320"/>
          </w:tcPr>
          <w:p>
            <w:r>
              <w:t>Option</w:t>
            </w:r>
          </w:p>
        </w:tc>
        <w:tc>
          <w:tcPr>
            <w:tcW w:type="dxa" w:w="4320"/>
          </w:tcPr>
          <w:p>
            <w:r>
              <w:t>Momentum conservation/संवेग संरक्षण</w:t>
            </w:r>
          </w:p>
        </w:tc>
      </w:tr>
      <w:tr>
        <w:tc>
          <w:tcPr>
            <w:tcW w:type="dxa" w:w="4320"/>
          </w:tcPr>
          <w:p>
            <w:r>
              <w:t>Option</w:t>
            </w:r>
          </w:p>
        </w:tc>
        <w:tc>
          <w:tcPr>
            <w:tcW w:type="dxa" w:w="4320"/>
          </w:tcPr>
          <w:p>
            <w:r>
              <w:t>Bernoulli's theorem/बरनौली सिद्धान्त</w:t>
            </w:r>
          </w:p>
        </w:tc>
      </w:tr>
      <w:tr>
        <w:tc>
          <w:tcPr>
            <w:tcW w:type="dxa" w:w="4320"/>
          </w:tcPr>
          <w:p>
            <w:r>
              <w:t>Answer</w:t>
            </w:r>
          </w:p>
        </w:tc>
        <w:tc>
          <w:tcPr>
            <w:tcW w:type="dxa" w:w="4320"/>
          </w:tcPr>
          <w:p>
            <w:r>
              <w:t>(c) Momentum conservation/संवेग संरक्षण</w:t>
            </w:r>
          </w:p>
        </w:tc>
      </w:tr>
      <w:tr>
        <w:tc>
          <w:tcPr>
            <w:tcW w:type="dxa" w:w="4320"/>
          </w:tcPr>
          <w:p>
            <w:r>
              <w:t>Solution</w:t>
            </w:r>
          </w:p>
        </w:tc>
        <w:tc>
          <w:tcPr>
            <w:tcW w:type="dxa" w:w="4320"/>
          </w:tcPr>
          <w:p>
            <w:r>
              <w:t xml:space="preserve">A rocket works on the third law of motion as well as the conservation of momentum. एक रॉकेट गति के तीसरे नियम के साथ-साथ गति के संरक्षण पर काम करता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Reason behind mirage is-</w:t>
            </w:r>
          </w:p>
        </w:tc>
      </w:tr>
      <w:tr>
        <w:tc>
          <w:tcPr>
            <w:tcW w:type="dxa" w:w="4320"/>
          </w:tcPr>
          <w:p>
            <w:r>
              <w:t>Type</w:t>
            </w:r>
          </w:p>
        </w:tc>
        <w:tc>
          <w:tcPr>
            <w:tcW w:type="dxa" w:w="4320"/>
          </w:tcPr>
          <w:p>
            <w:r>
              <w:t>multiple_choice</w:t>
            </w:r>
          </w:p>
        </w:tc>
      </w:tr>
      <w:tr>
        <w:tc>
          <w:tcPr>
            <w:tcW w:type="dxa" w:w="4320"/>
          </w:tcPr>
          <w:p>
            <w:r>
              <w:t>Option</w:t>
            </w:r>
          </w:p>
        </w:tc>
        <w:tc>
          <w:tcPr>
            <w:tcW w:type="dxa" w:w="4320"/>
          </w:tcPr>
          <w:p>
            <w:r>
              <w:t>Deviation of light/प्रकाश का विचलन</w:t>
            </w:r>
          </w:p>
        </w:tc>
      </w:tr>
      <w:tr>
        <w:tc>
          <w:tcPr>
            <w:tcW w:type="dxa" w:w="4320"/>
          </w:tcPr>
          <w:p>
            <w:r>
              <w:t>Option</w:t>
            </w:r>
          </w:p>
        </w:tc>
        <w:tc>
          <w:tcPr>
            <w:tcW w:type="dxa" w:w="4320"/>
          </w:tcPr>
          <w:p>
            <w:r>
              <w:t>Diffraction of light/प्रकाश का विवर्तन</w:t>
            </w:r>
          </w:p>
        </w:tc>
      </w:tr>
      <w:tr>
        <w:tc>
          <w:tcPr>
            <w:tcW w:type="dxa" w:w="4320"/>
          </w:tcPr>
          <w:p>
            <w:r>
              <w:t>Option</w:t>
            </w:r>
          </w:p>
        </w:tc>
        <w:tc>
          <w:tcPr>
            <w:tcW w:type="dxa" w:w="4320"/>
          </w:tcPr>
          <w:p>
            <w:r>
              <w:t>Polarization of light/प्रकाश का ध्रुवण</w:t>
            </w:r>
          </w:p>
        </w:tc>
      </w:tr>
      <w:tr>
        <w:tc>
          <w:tcPr>
            <w:tcW w:type="dxa" w:w="4320"/>
          </w:tcPr>
          <w:p>
            <w:r>
              <w:t>Option</w:t>
            </w:r>
          </w:p>
        </w:tc>
        <w:tc>
          <w:tcPr>
            <w:tcW w:type="dxa" w:w="4320"/>
          </w:tcPr>
          <w:p>
            <w:r>
              <w:t>Total internal reflection of light प्रकाश का पूर्ण आन्तरिक परावर्तन</w:t>
            </w:r>
          </w:p>
        </w:tc>
      </w:tr>
      <w:tr>
        <w:tc>
          <w:tcPr>
            <w:tcW w:type="dxa" w:w="4320"/>
          </w:tcPr>
          <w:p>
            <w:r>
              <w:t>Answer</w:t>
            </w:r>
          </w:p>
        </w:tc>
        <w:tc>
          <w:tcPr>
            <w:tcW w:type="dxa" w:w="4320"/>
          </w:tcPr>
          <w:p>
            <w:r>
              <w:t>(d) Total internal reflection of light प्रकाश का पूर्ण आन्तरिक परावर्तन</w:t>
            </w:r>
          </w:p>
        </w:tc>
      </w:tr>
      <w:tr>
        <w:tc>
          <w:tcPr>
            <w:tcW w:type="dxa" w:w="4320"/>
          </w:tcPr>
          <w:p>
            <w:r>
              <w:t>Solution</w:t>
            </w:r>
          </w:p>
        </w:tc>
        <w:tc>
          <w:tcPr>
            <w:tcW w:type="dxa" w:w="4320"/>
          </w:tcPr>
          <w:p>
            <w:r>
              <w:t xml:space="preserve">Mirage is caused due to total Internal Reflection of light by the various layers of air. मृगतृष्णा हवा की विभिन्न परतों द्वारा प्रकाश के पूर्ण आंतरिक परावर्तन के कारण होती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The substance used for artificial rain is कृत्रिम वर्षा हेतु प्रयुक्त पदार्थ है -</w:t>
            </w:r>
          </w:p>
        </w:tc>
      </w:tr>
      <w:tr>
        <w:tc>
          <w:tcPr>
            <w:tcW w:type="dxa" w:w="4320"/>
          </w:tcPr>
          <w:p>
            <w:r>
              <w:t>Type</w:t>
            </w:r>
          </w:p>
        </w:tc>
        <w:tc>
          <w:tcPr>
            <w:tcW w:type="dxa" w:w="4320"/>
          </w:tcPr>
          <w:p>
            <w:r>
              <w:t>multiple_choice</w:t>
            </w:r>
          </w:p>
        </w:tc>
      </w:tr>
      <w:tr>
        <w:tc>
          <w:tcPr>
            <w:tcW w:type="dxa" w:w="4320"/>
          </w:tcPr>
          <w:p>
            <w:r>
              <w:t>Option</w:t>
            </w:r>
          </w:p>
        </w:tc>
        <w:tc>
          <w:tcPr>
            <w:tcW w:type="dxa" w:w="4320"/>
          </w:tcPr>
          <w:p>
            <w:r>
              <w:t>Silver Bromide/सिल्वर ब्रोमाइड</w:t>
            </w:r>
          </w:p>
        </w:tc>
      </w:tr>
      <w:tr>
        <w:tc>
          <w:tcPr>
            <w:tcW w:type="dxa" w:w="4320"/>
          </w:tcPr>
          <w:p>
            <w:r>
              <w:t>Option</w:t>
            </w:r>
          </w:p>
        </w:tc>
        <w:tc>
          <w:tcPr>
            <w:tcW w:type="dxa" w:w="4320"/>
          </w:tcPr>
          <w:p>
            <w:r>
              <w:t>Ammonium Nitrate/अमोनियम नाइट्रेट</w:t>
            </w:r>
          </w:p>
        </w:tc>
      </w:tr>
      <w:tr>
        <w:tc>
          <w:tcPr>
            <w:tcW w:type="dxa" w:w="4320"/>
          </w:tcPr>
          <w:p>
            <w:r>
              <w:t>Option</w:t>
            </w:r>
          </w:p>
        </w:tc>
        <w:tc>
          <w:tcPr>
            <w:tcW w:type="dxa" w:w="4320"/>
          </w:tcPr>
          <w:p>
            <w:r>
              <w:t>Silver Iodide/सिल्वर आयोडाइड</w:t>
            </w:r>
          </w:p>
        </w:tc>
      </w:tr>
      <w:tr>
        <w:tc>
          <w:tcPr>
            <w:tcW w:type="dxa" w:w="4320"/>
          </w:tcPr>
          <w:p>
            <w:r>
              <w:t>Option</w:t>
            </w:r>
          </w:p>
        </w:tc>
        <w:tc>
          <w:tcPr>
            <w:tcW w:type="dxa" w:w="4320"/>
          </w:tcPr>
          <w:p>
            <w:r>
              <w:t>All these above/उपर्युक्त सभी</w:t>
            </w:r>
          </w:p>
        </w:tc>
      </w:tr>
      <w:tr>
        <w:tc>
          <w:tcPr>
            <w:tcW w:type="dxa" w:w="4320"/>
          </w:tcPr>
          <w:p>
            <w:r>
              <w:t>Answer</w:t>
            </w:r>
          </w:p>
        </w:tc>
        <w:tc>
          <w:tcPr>
            <w:tcW w:type="dxa" w:w="4320"/>
          </w:tcPr>
          <w:p>
            <w:r>
              <w:t>(c) Silver Iodide/सिल्वर आयोडाइड</w:t>
            </w:r>
          </w:p>
        </w:tc>
      </w:tr>
      <w:tr>
        <w:tc>
          <w:tcPr>
            <w:tcW w:type="dxa" w:w="4320"/>
          </w:tcPr>
          <w:p>
            <w:r>
              <w:t>Solution</w:t>
            </w:r>
          </w:p>
        </w:tc>
        <w:tc>
          <w:tcPr>
            <w:tcW w:type="dxa" w:w="4320"/>
          </w:tcPr>
          <w:p>
            <w:r>
              <w:t xml:space="preserve">Artificial rain is produced by seeding clouds with Silver Iodide. सिल्वर आयोडाइड के साथ बादलों के समन्वय   से कृत्रिम वर्षा का उत्पादन होता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The powerhouse of cell is कोशिका का शक्ति-स्रोत होता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cell wall /कोशिका भित्ति</w:t>
            </w:r>
          </w:p>
        </w:tc>
      </w:tr>
      <w:tr>
        <w:tc>
          <w:tcPr>
            <w:tcW w:type="dxa" w:w="4320"/>
          </w:tcPr>
          <w:p>
            <w:r>
              <w:t>Option</w:t>
            </w:r>
          </w:p>
        </w:tc>
        <w:tc>
          <w:tcPr>
            <w:tcW w:type="dxa" w:w="4320"/>
          </w:tcPr>
          <w:p>
            <w:r>
              <w:t>mitochondrion/माइटोकॉन्ड्रिया</w:t>
            </w:r>
          </w:p>
        </w:tc>
      </w:tr>
      <w:tr>
        <w:tc>
          <w:tcPr>
            <w:tcW w:type="dxa" w:w="4320"/>
          </w:tcPr>
          <w:p>
            <w:r>
              <w:t>Option</w:t>
            </w:r>
          </w:p>
        </w:tc>
        <w:tc>
          <w:tcPr>
            <w:tcW w:type="dxa" w:w="4320"/>
          </w:tcPr>
          <w:p>
            <w:r>
              <w:t>ribosome/राइबोसोम</w:t>
            </w:r>
          </w:p>
        </w:tc>
      </w:tr>
      <w:tr>
        <w:tc>
          <w:tcPr>
            <w:tcW w:type="dxa" w:w="4320"/>
          </w:tcPr>
          <w:p>
            <w:r>
              <w:t>Option</w:t>
            </w:r>
          </w:p>
        </w:tc>
        <w:tc>
          <w:tcPr>
            <w:tcW w:type="dxa" w:w="4320"/>
          </w:tcPr>
          <w:p>
            <w:r>
              <w:t>nucleus/न्यूक्लियस</w:t>
            </w:r>
          </w:p>
        </w:tc>
      </w:tr>
      <w:tr>
        <w:tc>
          <w:tcPr>
            <w:tcW w:type="dxa" w:w="4320"/>
          </w:tcPr>
          <w:p>
            <w:r>
              <w:t>Answer</w:t>
            </w:r>
          </w:p>
        </w:tc>
        <w:tc>
          <w:tcPr>
            <w:tcW w:type="dxa" w:w="4320"/>
          </w:tcPr>
          <w:p>
            <w:r>
              <w:t>(b) mitochondrion/माइटोकॉन्ड्रिया</w:t>
            </w:r>
          </w:p>
        </w:tc>
      </w:tr>
      <w:tr>
        <w:tc>
          <w:tcPr>
            <w:tcW w:type="dxa" w:w="4320"/>
          </w:tcPr>
          <w:p>
            <w:r>
              <w:t>Solution</w:t>
            </w:r>
          </w:p>
        </w:tc>
        <w:tc>
          <w:tcPr>
            <w:tcW w:type="dxa" w:w="4320"/>
          </w:tcPr>
          <w:p>
            <w:r>
              <w:t xml:space="preserve">Mitochondria are known as the powerhouse of cells. माइटोकॉन्ड्रिया को कोशिकाओं के पावरहाउस के रूप में जाना जाता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one of the following genetic diseases is sex- linked? / निम्नलिखित में से कौन-सा एक आनुवंशिक रोग लिंग-सहलग्न है?</w:t>
            </w:r>
          </w:p>
        </w:tc>
      </w:tr>
      <w:tr>
        <w:tc>
          <w:tcPr>
            <w:tcW w:type="dxa" w:w="4320"/>
          </w:tcPr>
          <w:p>
            <w:r>
              <w:t>Type</w:t>
            </w:r>
          </w:p>
        </w:tc>
        <w:tc>
          <w:tcPr>
            <w:tcW w:type="dxa" w:w="4320"/>
          </w:tcPr>
          <w:p>
            <w:r>
              <w:t>multiple_choice</w:t>
            </w:r>
          </w:p>
        </w:tc>
      </w:tr>
      <w:tr>
        <w:tc>
          <w:tcPr>
            <w:tcW w:type="dxa" w:w="4320"/>
          </w:tcPr>
          <w:p>
            <w:r>
              <w:t>Option</w:t>
            </w:r>
          </w:p>
        </w:tc>
        <w:tc>
          <w:tcPr>
            <w:tcW w:type="dxa" w:w="4320"/>
          </w:tcPr>
          <w:p>
            <w:r>
              <w:t>Melanin/मेलानिन</w:t>
            </w:r>
          </w:p>
        </w:tc>
      </w:tr>
      <w:tr>
        <w:tc>
          <w:tcPr>
            <w:tcW w:type="dxa" w:w="4320"/>
          </w:tcPr>
          <w:p>
            <w:r>
              <w:t>Option</w:t>
            </w:r>
          </w:p>
        </w:tc>
        <w:tc>
          <w:tcPr>
            <w:tcW w:type="dxa" w:w="4320"/>
          </w:tcPr>
          <w:p>
            <w:r>
              <w:t>albumin/एल्बुमिन</w:t>
            </w:r>
          </w:p>
        </w:tc>
      </w:tr>
      <w:tr>
        <w:tc>
          <w:tcPr>
            <w:tcW w:type="dxa" w:w="4320"/>
          </w:tcPr>
          <w:p>
            <w:r>
              <w:t>Option</w:t>
            </w:r>
          </w:p>
        </w:tc>
        <w:tc>
          <w:tcPr>
            <w:tcW w:type="dxa" w:w="4320"/>
          </w:tcPr>
          <w:p>
            <w:r>
              <w:t>Cholesterol/कोलेस्ट्रॉल</w:t>
            </w:r>
          </w:p>
        </w:tc>
      </w:tr>
      <w:tr>
        <w:tc>
          <w:tcPr>
            <w:tcW w:type="dxa" w:w="4320"/>
          </w:tcPr>
          <w:p>
            <w:r>
              <w:t>Option</w:t>
            </w:r>
          </w:p>
        </w:tc>
        <w:tc>
          <w:tcPr>
            <w:tcW w:type="dxa" w:w="4320"/>
          </w:tcPr>
          <w:p>
            <w:r>
              <w:t>Bilirubin/बिलिरुबिन</w:t>
            </w:r>
          </w:p>
        </w:tc>
      </w:tr>
      <w:tr>
        <w:tc>
          <w:tcPr>
            <w:tcW w:type="dxa" w:w="4320"/>
          </w:tcPr>
          <w:p>
            <w:r>
              <w:t>Answer</w:t>
            </w:r>
          </w:p>
        </w:tc>
        <w:tc>
          <w:tcPr>
            <w:tcW w:type="dxa" w:w="4320"/>
          </w:tcPr>
          <w:p>
            <w:r>
              <w:t>(a) Royal haemophilia/रॉयल हीमोफीलिय Royal haemophilia genetic diseases is sex- linked. रॉयल हीमोफीलिया आनुवंशिक रोग लिंग-सहलग्न हैं।</w:t>
            </w:r>
          </w:p>
        </w:tc>
      </w:tr>
      <w:tr>
        <w:tc>
          <w:tcPr>
            <w:tcW w:type="dxa" w:w="4320"/>
          </w:tcPr>
          <w:p>
            <w:r>
              <w:t>Solution</w:t>
            </w:r>
          </w:p>
        </w:tc>
        <w:tc>
          <w:tcPr>
            <w:tcW w:type="dxa" w:w="4320"/>
          </w:tcPr>
          <w:p>
            <w:r>
              <w:t xml:space="preserve">The Complete absence of which of the following shows Albinism निम्नलिखित में से किसकी पूर्ण अनुपस्थिति से अवर्णकता अभिलक्षणित होती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Albinism is a rare genetic condition that affects the amount of melanin your body produces. People with albinism have extremely pale skin, eyes and hair. ऐल्बिनिज़म एक दुर्लभ अनुवांशिक स्थिति है जो आपके शरीर द्वारा उत्पादित मेलेनिन की मात्रा को प्रभावित करती है। ऐल्बिनिज़म से पीड़ित लोगों की त्वचा, आंखें और बाल बेरंग  होते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25%</w:t>
            </w:r>
          </w:p>
        </w:tc>
      </w:tr>
      <w:tr>
        <w:tc>
          <w:tcPr>
            <w:tcW w:type="dxa" w:w="4320"/>
          </w:tcPr>
          <w:p>
            <w:r>
              <w:t>Option</w:t>
            </w:r>
          </w:p>
        </w:tc>
        <w:tc>
          <w:tcPr>
            <w:tcW w:type="dxa" w:w="4320"/>
          </w:tcPr>
          <w:p>
            <w:r>
              <w:t>50%</w:t>
            </w:r>
          </w:p>
        </w:tc>
      </w:tr>
      <w:tr>
        <w:tc>
          <w:tcPr>
            <w:tcW w:type="dxa" w:w="4320"/>
          </w:tcPr>
          <w:p>
            <w:r>
              <w:t>Option</w:t>
            </w:r>
          </w:p>
        </w:tc>
        <w:tc>
          <w:tcPr>
            <w:tcW w:type="dxa" w:w="4320"/>
          </w:tcPr>
          <w:p>
            <w:r>
              <w:t>100%</w:t>
            </w:r>
          </w:p>
        </w:tc>
      </w:tr>
      <w:tr>
        <w:tc>
          <w:tcPr>
            <w:tcW w:type="dxa" w:w="4320"/>
          </w:tcPr>
          <w:p>
            <w:r>
              <w:t>Option</w:t>
            </w:r>
          </w:p>
        </w:tc>
        <w:tc>
          <w:tcPr>
            <w:tcW w:type="dxa" w:w="4320"/>
          </w:tcPr>
          <w:p>
            <w:r>
              <w:t>0%</w:t>
            </w:r>
          </w:p>
        </w:tc>
      </w:tr>
      <w:tr>
        <w:tc>
          <w:tcPr>
            <w:tcW w:type="dxa" w:w="4320"/>
          </w:tcPr>
          <w:p>
            <w:r>
              <w:t>Answer</w:t>
            </w:r>
          </w:p>
        </w:tc>
        <w:tc>
          <w:tcPr>
            <w:tcW w:type="dxa" w:w="4320"/>
          </w:tcPr>
          <w:p>
            <w:r/>
          </w:p>
        </w:tc>
      </w:tr>
      <w:tr>
        <w:tc>
          <w:tcPr>
            <w:tcW w:type="dxa" w:w="4320"/>
          </w:tcPr>
          <w:p>
            <w:r>
              <w:t>Solution</w:t>
            </w:r>
          </w:p>
        </w:tc>
        <w:tc>
          <w:tcPr>
            <w:tcW w:type="dxa" w:w="4320"/>
          </w:tcPr>
          <w:p>
            <w:r>
              <w:t xml:space="preserve">Answer-(d) 0%If a colourblind man marries a woman who is homozygous for normal colour vision, the probability of their son being colourblind is zero. यदि एक कलरब्लाइंड पुरुष एक ऐसी महिला से शादी करता है जो सामान्य रंग दृष्टि के लिए समरूप है, तो उनके बेटे के कलरब्लाइंड होने की संभावना शून्य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of the following is Academic Institution Satellite? निम्न में से कौन-सा उपग्रह शैक्षणिक संस्थान उपग्रह है?</w:t>
            </w:r>
          </w:p>
        </w:tc>
      </w:tr>
      <w:tr>
        <w:tc>
          <w:tcPr>
            <w:tcW w:type="dxa" w:w="4320"/>
          </w:tcPr>
          <w:p>
            <w:r>
              <w:t>Type</w:t>
            </w:r>
          </w:p>
        </w:tc>
        <w:tc>
          <w:tcPr>
            <w:tcW w:type="dxa" w:w="4320"/>
          </w:tcPr>
          <w:p>
            <w:r>
              <w:t>multiple_choice</w:t>
            </w:r>
          </w:p>
        </w:tc>
      </w:tr>
      <w:tr>
        <w:tc>
          <w:tcPr>
            <w:tcW w:type="dxa" w:w="4320"/>
          </w:tcPr>
          <w:p>
            <w:r>
              <w:t>Option</w:t>
            </w:r>
          </w:p>
        </w:tc>
        <w:tc>
          <w:tcPr>
            <w:tcW w:type="dxa" w:w="4320"/>
          </w:tcPr>
          <w:p>
            <w:r>
              <w:t>INSAT-1A/इनसैट-1A</w:t>
            </w:r>
          </w:p>
        </w:tc>
      </w:tr>
      <w:tr>
        <w:tc>
          <w:tcPr>
            <w:tcW w:type="dxa" w:w="4320"/>
          </w:tcPr>
          <w:p>
            <w:r>
              <w:t>Option</w:t>
            </w:r>
          </w:p>
        </w:tc>
        <w:tc>
          <w:tcPr>
            <w:tcW w:type="dxa" w:w="4320"/>
          </w:tcPr>
          <w:p>
            <w:r>
              <w:t>METSAT/मेटसैट</w:t>
            </w:r>
          </w:p>
        </w:tc>
      </w:tr>
      <w:tr>
        <w:tc>
          <w:tcPr>
            <w:tcW w:type="dxa" w:w="4320"/>
          </w:tcPr>
          <w:p>
            <w:r>
              <w:t>Option</w:t>
            </w:r>
          </w:p>
        </w:tc>
        <w:tc>
          <w:tcPr>
            <w:tcW w:type="dxa" w:w="4320"/>
          </w:tcPr>
          <w:p>
            <w:r>
              <w:t>INSAT-2B/इनसैट-2B</w:t>
            </w:r>
          </w:p>
        </w:tc>
      </w:tr>
      <w:tr>
        <w:tc>
          <w:tcPr>
            <w:tcW w:type="dxa" w:w="4320"/>
          </w:tcPr>
          <w:p>
            <w:r>
              <w:t>Option</w:t>
            </w:r>
          </w:p>
        </w:tc>
        <w:tc>
          <w:tcPr>
            <w:tcW w:type="dxa" w:w="4320"/>
          </w:tcPr>
          <w:p>
            <w:r>
              <w:t>AGNI-III/अग्नि-III</w:t>
            </w:r>
          </w:p>
        </w:tc>
      </w:tr>
      <w:tr>
        <w:tc>
          <w:tcPr>
            <w:tcW w:type="dxa" w:w="4320"/>
          </w:tcPr>
          <w:p>
            <w:r>
              <w:t>Answer</w:t>
            </w:r>
          </w:p>
        </w:tc>
        <w:tc>
          <w:tcPr>
            <w:tcW w:type="dxa" w:w="4320"/>
          </w:tcPr>
          <w:p>
            <w:r>
              <w:t>(d) SATYABHAMASET/सत्यभामासेट SathyabamaSat is a micro experimental student satellite developed in India. SathyabamaSat was jointly developed by students and faculty of Sathyabama University in Chennai. सत्यभामासैट भारत में विकसित एक सूक्ष्म प्रायोगिक छात्र उपग्रह है। सत्यभामासैट को संयुक्त रूप से चेन्नई में सत्यभामा विश्वविद्यालय के छात्रों और संकाय द्वारा विकसित किया गया था।</w:t>
            </w:r>
          </w:p>
        </w:tc>
      </w:tr>
      <w:tr>
        <w:tc>
          <w:tcPr>
            <w:tcW w:type="dxa" w:w="4320"/>
          </w:tcPr>
          <w:p>
            <w:r>
              <w:t>Solution</w:t>
            </w:r>
          </w:p>
        </w:tc>
        <w:tc>
          <w:tcPr>
            <w:tcW w:type="dxa" w:w="4320"/>
          </w:tcPr>
          <w:p>
            <w:r>
              <w:t xml:space="preserve">Which one of the following has been given the name Kalpana-I? निम्नलिखित में से किसका  नया नाम कल्पना-1 दिया गया-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 (b) METSAT/मेटसैट Kalpana I is ISRO's first dedicated GEO weather satellite project built by ISRO. कल्पना I इसरो द्वारा निर्मित इसरो की पहली समर्पित GEO मौसम उपग्रह परियोजना है।</w:t>
            </w:r>
          </w:p>
        </w:tc>
      </w:tr>
      <w:tr>
        <w:tc>
          <w:tcPr>
            <w:tcW w:type="dxa" w:w="4320"/>
          </w:tcPr>
          <w:p>
            <w:r>
              <w:t>Type</w:t>
            </w:r>
          </w:p>
        </w:tc>
        <w:tc>
          <w:tcPr>
            <w:tcW w:type="dxa" w:w="4320"/>
          </w:tcPr>
          <w:p>
            <w:r>
              <w:t>multiple_choice</w:t>
            </w:r>
          </w:p>
        </w:tc>
      </w:tr>
      <w:tr>
        <w:tc>
          <w:tcPr>
            <w:tcW w:type="dxa" w:w="4320"/>
          </w:tcPr>
          <w:p>
            <w:r>
              <w:t>Option</w:t>
            </w:r>
          </w:p>
        </w:tc>
        <w:tc>
          <w:tcPr>
            <w:tcW w:type="dxa" w:w="4320"/>
          </w:tcPr>
          <w:p>
            <w:r>
              <w:t>Dr. Raja Ramanna/ डा. राज रमन्ना</w:t>
            </w:r>
          </w:p>
        </w:tc>
      </w:tr>
      <w:tr>
        <w:tc>
          <w:tcPr>
            <w:tcW w:type="dxa" w:w="4320"/>
          </w:tcPr>
          <w:p>
            <w:r>
              <w:t>Option</w:t>
            </w:r>
          </w:p>
        </w:tc>
        <w:tc>
          <w:tcPr>
            <w:tcW w:type="dxa" w:w="4320"/>
          </w:tcPr>
          <w:p>
            <w:r>
              <w:t>Dr. U.S. Rao/ डा. यू.एस. राव</w:t>
            </w:r>
          </w:p>
        </w:tc>
      </w:tr>
      <w:tr>
        <w:tc>
          <w:tcPr>
            <w:tcW w:type="dxa" w:w="4320"/>
          </w:tcPr>
          <w:p>
            <w:r>
              <w:t>Option</w:t>
            </w:r>
          </w:p>
        </w:tc>
        <w:tc>
          <w:tcPr>
            <w:tcW w:type="dxa" w:w="4320"/>
          </w:tcPr>
          <w:p>
            <w:r>
              <w:t>Prof. M.G.K. Menon/प्रो. एम.जी.के. मेनन</w:t>
            </w:r>
          </w:p>
        </w:tc>
      </w:tr>
      <w:tr>
        <w:tc>
          <w:tcPr>
            <w:tcW w:type="dxa" w:w="4320"/>
          </w:tcPr>
          <w:p>
            <w:r>
              <w:t>Option</w:t>
            </w:r>
          </w:p>
        </w:tc>
        <w:tc>
          <w:tcPr>
            <w:tcW w:type="dxa" w:w="4320"/>
          </w:tcPr>
          <w:p>
            <w:r>
              <w:t>Dr. Abdul Kalam/ डा. अब्दुल कलाम</w:t>
            </w:r>
          </w:p>
        </w:tc>
      </w:tr>
      <w:tr>
        <w:tc>
          <w:tcPr>
            <w:tcW w:type="dxa" w:w="4320"/>
          </w:tcPr>
          <w:p>
            <w:r>
              <w:t>Answer</w:t>
            </w:r>
          </w:p>
        </w:tc>
        <w:tc>
          <w:tcPr>
            <w:tcW w:type="dxa" w:w="4320"/>
          </w:tcPr>
          <w:p>
            <w:r/>
          </w:p>
        </w:tc>
      </w:tr>
      <w:tr>
        <w:tc>
          <w:tcPr>
            <w:tcW w:type="dxa" w:w="4320"/>
          </w:tcPr>
          <w:p>
            <w:r>
              <w:t>Solution</w:t>
            </w:r>
          </w:p>
        </w:tc>
        <w:tc>
          <w:tcPr>
            <w:tcW w:type="dxa" w:w="4320"/>
          </w:tcPr>
          <w:p>
            <w:r>
              <w:t xml:space="preserve">Answer - ( (d) Dr. Abdul Kalam/ डा. अब्दुल कलामA P J Abdul Kalam led the Integrated Guided Missile Development Program (IGMDP) in India. एपीजे अब्दुल कलाम ने भारत में एकीकृत निर्देशित मिसाइल विकास कार्यक्रम (आईजीएमडीपी) का नेतृत्व किया।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The official code name of the Pokharan nuclear test - 1974, was:</w:t>
            </w:r>
          </w:p>
        </w:tc>
      </w:tr>
      <w:tr>
        <w:tc>
          <w:tcPr>
            <w:tcW w:type="dxa" w:w="4320"/>
          </w:tcPr>
          <w:p>
            <w:r>
              <w:t>Type</w:t>
            </w:r>
          </w:p>
        </w:tc>
        <w:tc>
          <w:tcPr>
            <w:tcW w:type="dxa" w:w="4320"/>
          </w:tcPr>
          <w:p>
            <w:r>
              <w:t>multiple_choice</w:t>
            </w:r>
          </w:p>
        </w:tc>
      </w:tr>
      <w:tr>
        <w:tc>
          <w:tcPr>
            <w:tcW w:type="dxa" w:w="4320"/>
          </w:tcPr>
          <w:p>
            <w:r>
              <w:t>Option</w:t>
            </w:r>
          </w:p>
        </w:tc>
        <w:tc>
          <w:tcPr>
            <w:tcW w:type="dxa" w:w="4320"/>
          </w:tcPr>
          <w:p>
            <w:r>
              <w:t>Smiling Buddha/स्माइलिंग बुद्ध</w:t>
            </w:r>
          </w:p>
        </w:tc>
      </w:tr>
      <w:tr>
        <w:tc>
          <w:tcPr>
            <w:tcW w:type="dxa" w:w="4320"/>
          </w:tcPr>
          <w:p>
            <w:r>
              <w:t>Option</w:t>
            </w:r>
          </w:p>
        </w:tc>
        <w:tc>
          <w:tcPr>
            <w:tcW w:type="dxa" w:w="4320"/>
          </w:tcPr>
          <w:p>
            <w:r>
              <w:t>Thunder Bolt/थंडर बोल्ट</w:t>
            </w:r>
          </w:p>
        </w:tc>
      </w:tr>
      <w:tr>
        <w:tc>
          <w:tcPr>
            <w:tcW w:type="dxa" w:w="4320"/>
          </w:tcPr>
          <w:p>
            <w:r>
              <w:t>Option</w:t>
            </w:r>
          </w:p>
        </w:tc>
        <w:tc>
          <w:tcPr>
            <w:tcW w:type="dxa" w:w="4320"/>
          </w:tcPr>
          <w:p>
            <w:r>
              <w:t>Flying Garud/फ्लाइंग गरुड़</w:t>
            </w:r>
          </w:p>
        </w:tc>
      </w:tr>
      <w:tr>
        <w:tc>
          <w:tcPr>
            <w:tcW w:type="dxa" w:w="4320"/>
          </w:tcPr>
          <w:p>
            <w:r>
              <w:t>Option</w:t>
            </w:r>
          </w:p>
        </w:tc>
        <w:tc>
          <w:tcPr>
            <w:tcW w:type="dxa" w:w="4320"/>
          </w:tcPr>
          <w:p>
            <w:r>
              <w:t>Agni Pareeksha/अग्नि परीक्षा</w:t>
            </w:r>
          </w:p>
        </w:tc>
      </w:tr>
      <w:tr>
        <w:tc>
          <w:tcPr>
            <w:tcW w:type="dxa" w:w="4320"/>
          </w:tcPr>
          <w:p>
            <w:r>
              <w:t>Answer</w:t>
            </w:r>
          </w:p>
        </w:tc>
        <w:tc>
          <w:tcPr>
            <w:tcW w:type="dxa" w:w="4320"/>
          </w:tcPr>
          <w:p>
            <w:r/>
          </w:p>
        </w:tc>
      </w:tr>
      <w:tr>
        <w:tc>
          <w:tcPr>
            <w:tcW w:type="dxa" w:w="4320"/>
          </w:tcPr>
          <w:p>
            <w:r>
              <w:t>Solution</w:t>
            </w:r>
          </w:p>
        </w:tc>
        <w:tc>
          <w:tcPr>
            <w:tcW w:type="dxa" w:w="4320"/>
          </w:tcPr>
          <w:p>
            <w:r>
              <w:t xml:space="preserve">Answer - (a) Smiling Buddha/स्माइलिंग बुद्ध On May 18, 1974, India conducted its first nuclear test in Pokhran, code-named Operation Smiling Buddha. 18 मई, 1974 को, भारत ने पोखरण में अपना पहला परमाणु परीक्षण किया, जिसका कोड नाम ऑपरेशन स्माइलिंग बुद्धा था।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Indian Institute of Remote Sensing is situated at-</w:t>
            </w:r>
          </w:p>
        </w:tc>
      </w:tr>
      <w:tr>
        <w:tc>
          <w:tcPr>
            <w:tcW w:type="dxa" w:w="4320"/>
          </w:tcPr>
          <w:p>
            <w:r>
              <w:t>Type</w:t>
            </w:r>
          </w:p>
        </w:tc>
        <w:tc>
          <w:tcPr>
            <w:tcW w:type="dxa" w:w="4320"/>
          </w:tcPr>
          <w:p>
            <w:r>
              <w:t>multiple_choice</w:t>
            </w:r>
          </w:p>
        </w:tc>
      </w:tr>
      <w:tr>
        <w:tc>
          <w:tcPr>
            <w:tcW w:type="dxa" w:w="4320"/>
          </w:tcPr>
          <w:p>
            <w:r>
              <w:t>Option</w:t>
            </w:r>
          </w:p>
        </w:tc>
        <w:tc>
          <w:tcPr>
            <w:tcW w:type="dxa" w:w="4320"/>
          </w:tcPr>
          <w:p>
            <w:r>
              <w:t>Ahmedabad/अहमदाबाद में</w:t>
            </w:r>
          </w:p>
        </w:tc>
      </w:tr>
      <w:tr>
        <w:tc>
          <w:tcPr>
            <w:tcW w:type="dxa" w:w="4320"/>
          </w:tcPr>
          <w:p>
            <w:r>
              <w:t>Option</w:t>
            </w:r>
          </w:p>
        </w:tc>
        <w:tc>
          <w:tcPr>
            <w:tcW w:type="dxa" w:w="4320"/>
          </w:tcPr>
          <w:p>
            <w:r>
              <w:t>Dehradun/देहरादून में</w:t>
            </w:r>
          </w:p>
        </w:tc>
      </w:tr>
      <w:tr>
        <w:tc>
          <w:tcPr>
            <w:tcW w:type="dxa" w:w="4320"/>
          </w:tcPr>
          <w:p>
            <w:r>
              <w:t>Option</w:t>
            </w:r>
          </w:p>
        </w:tc>
        <w:tc>
          <w:tcPr>
            <w:tcW w:type="dxa" w:w="4320"/>
          </w:tcPr>
          <w:p>
            <w:r>
              <w:t>Sriharikota/श्रीहरिकोटा में</w:t>
            </w:r>
          </w:p>
        </w:tc>
      </w:tr>
      <w:tr>
        <w:tc>
          <w:tcPr>
            <w:tcW w:type="dxa" w:w="4320"/>
          </w:tcPr>
          <w:p>
            <w:r>
              <w:t>Option</w:t>
            </w:r>
          </w:p>
        </w:tc>
        <w:tc>
          <w:tcPr>
            <w:tcW w:type="dxa" w:w="4320"/>
          </w:tcPr>
          <w:p>
            <w:r>
              <w:t>hyderabad /हैदराबाद</w:t>
            </w:r>
          </w:p>
        </w:tc>
      </w:tr>
      <w:tr>
        <w:tc>
          <w:tcPr>
            <w:tcW w:type="dxa" w:w="4320"/>
          </w:tcPr>
          <w:p>
            <w:r>
              <w:t>Answer</w:t>
            </w:r>
          </w:p>
        </w:tc>
        <w:tc>
          <w:tcPr>
            <w:tcW w:type="dxa" w:w="4320"/>
          </w:tcPr>
          <w:p>
            <w:r/>
          </w:p>
        </w:tc>
      </w:tr>
      <w:tr>
        <w:tc>
          <w:tcPr>
            <w:tcW w:type="dxa" w:w="4320"/>
          </w:tcPr>
          <w:p>
            <w:r>
              <w:t>Solution</w:t>
            </w:r>
          </w:p>
        </w:tc>
        <w:tc>
          <w:tcPr>
            <w:tcW w:type="dxa" w:w="4320"/>
          </w:tcPr>
          <w:p>
            <w:r>
              <w:t xml:space="preserve">Answer - (b) Dehradun/देहरादून में -Indian Institute of Remote Sensing (IIRS) at Dehradun is a premier institute with the objective of capacity building in Remote Sensing and Geo-informatics and their applications through education and training programmes at postgraduate level. देहरादून में भारतीय सुदूर संवेदन संस्थान (आईआईआरएस) स्नातकोत्तर स्तर पर शिक्षा और प्रशिक्षण कार्यक्रमों के माध्यम से सुदूर संवेदन और भू-सूचना विज्ञान और उनके अनुप्रयोगों में क्षमता निर्माण के उद्देश्य से एक प्रमुख संस्थान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Satish Dhawan Space Center is located at- 'सतीश धवन अंतरिक्ष केन्द्र' स्थित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Visakhapatnam/विशाखापट्नम में</w:t>
            </w:r>
          </w:p>
        </w:tc>
      </w:tr>
      <w:tr>
        <w:tc>
          <w:tcPr>
            <w:tcW w:type="dxa" w:w="4320"/>
          </w:tcPr>
          <w:p>
            <w:r>
              <w:t>Option</w:t>
            </w:r>
          </w:p>
        </w:tc>
        <w:tc>
          <w:tcPr>
            <w:tcW w:type="dxa" w:w="4320"/>
          </w:tcPr>
          <w:p>
            <w:r>
              <w:t>Goa/गोआ में</w:t>
            </w:r>
          </w:p>
        </w:tc>
      </w:tr>
      <w:tr>
        <w:tc>
          <w:tcPr>
            <w:tcW w:type="dxa" w:w="4320"/>
          </w:tcPr>
          <w:p>
            <w:r>
              <w:t>Option</w:t>
            </w:r>
          </w:p>
        </w:tc>
        <w:tc>
          <w:tcPr>
            <w:tcW w:type="dxa" w:w="4320"/>
          </w:tcPr>
          <w:p>
            <w:r>
              <w:t>Sriharikota/श्री हरिकोटा में</w:t>
            </w:r>
          </w:p>
        </w:tc>
      </w:tr>
      <w:tr>
        <w:tc>
          <w:tcPr>
            <w:tcW w:type="dxa" w:w="4320"/>
          </w:tcPr>
          <w:p>
            <w:r>
              <w:t>Option</w:t>
            </w:r>
          </w:p>
        </w:tc>
        <w:tc>
          <w:tcPr>
            <w:tcW w:type="dxa" w:w="4320"/>
          </w:tcPr>
          <w:p>
            <w:r>
              <w:t>Chennai/चेन्नई में</w:t>
            </w:r>
          </w:p>
        </w:tc>
      </w:tr>
      <w:tr>
        <w:tc>
          <w:tcPr>
            <w:tcW w:type="dxa" w:w="4320"/>
          </w:tcPr>
          <w:p>
            <w:r>
              <w:t>Answer</w:t>
            </w:r>
          </w:p>
        </w:tc>
        <w:tc>
          <w:tcPr>
            <w:tcW w:type="dxa" w:w="4320"/>
          </w:tcPr>
          <w:p>
            <w:r/>
          </w:p>
        </w:tc>
      </w:tr>
      <w:tr>
        <w:tc>
          <w:tcPr>
            <w:tcW w:type="dxa" w:w="4320"/>
          </w:tcPr>
          <w:p>
            <w:r>
              <w:t>Solution</w:t>
            </w:r>
          </w:p>
        </w:tc>
        <w:tc>
          <w:tcPr>
            <w:tcW w:type="dxa" w:w="4320"/>
          </w:tcPr>
          <w:p>
            <w:r>
              <w:t xml:space="preserve">Answer - (c) Sriharikota/श्री हरिकोटा में -The primary spaceport of the Indian Space Research Organisation (ISRO), located in Sriharikota,Tirupati district, Andhra Pradesh. भारतीय अंतरिक्ष अनुसंधान संगठन (इसरो) का प्राथमिक स्पेसपोर्ट श्रीहरिकोटा, तिरुपति जिले, आंध्र प्रदेश में स्थित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निम्नलिखित में से कौन-सा सही सुमेलित नहीं है?/ Which of the following is not correctly matched?</w:t>
            </w:r>
          </w:p>
        </w:tc>
      </w:tr>
      <w:tr>
        <w:tc>
          <w:tcPr>
            <w:tcW w:type="dxa" w:w="4320"/>
          </w:tcPr>
          <w:p>
            <w:r>
              <w:t>Type</w:t>
            </w:r>
          </w:p>
        </w:tc>
        <w:tc>
          <w:tcPr>
            <w:tcW w:type="dxa" w:w="4320"/>
          </w:tcPr>
          <w:p>
            <w:r>
              <w:t>multiple_choice</w:t>
            </w:r>
          </w:p>
        </w:tc>
      </w:tr>
      <w:tr>
        <w:tc>
          <w:tcPr>
            <w:tcW w:type="dxa" w:w="4320"/>
          </w:tcPr>
          <w:p>
            <w:r>
              <w:t>Option</w:t>
            </w:r>
          </w:p>
        </w:tc>
        <w:tc>
          <w:tcPr>
            <w:tcW w:type="dxa" w:w="4320"/>
          </w:tcPr>
          <w:p>
            <w:r>
              <w:t>विक्रम साराभाई अन्तरिक्ष केन्द्र – तिरुवनन्तपुरम/ Vikram Sarabhai Space Center - Thiruvananthapuram</w:t>
            </w:r>
          </w:p>
        </w:tc>
      </w:tr>
      <w:tr>
        <w:tc>
          <w:tcPr>
            <w:tcW w:type="dxa" w:w="4320"/>
          </w:tcPr>
          <w:p>
            <w:r>
              <w:t>Option</w:t>
            </w:r>
          </w:p>
        </w:tc>
        <w:tc>
          <w:tcPr>
            <w:tcW w:type="dxa" w:w="4320"/>
          </w:tcPr>
          <w:p>
            <w:r>
              <w:t>अन्तरिक्ष अनुप्रयोग केन्द्र- अहमदाबाद/ Space Applications Centre- Ahmedabad</w:t>
            </w:r>
          </w:p>
        </w:tc>
      </w:tr>
      <w:tr>
        <w:tc>
          <w:tcPr>
            <w:tcW w:type="dxa" w:w="4320"/>
          </w:tcPr>
          <w:p>
            <w:r>
              <w:t>Option</w:t>
            </w:r>
          </w:p>
        </w:tc>
        <w:tc>
          <w:tcPr>
            <w:tcW w:type="dxa" w:w="4320"/>
          </w:tcPr>
          <w:p>
            <w:r>
              <w:t>राष्ट्रीय दूर संवेदन केन्द्र – हैदराबाद/ National Remote Sensing Center – Hyderabad</w:t>
            </w:r>
          </w:p>
        </w:tc>
      </w:tr>
      <w:tr>
        <w:tc>
          <w:tcPr>
            <w:tcW w:type="dxa" w:w="4320"/>
          </w:tcPr>
          <w:p>
            <w:r>
              <w:t>Option</w:t>
            </w:r>
          </w:p>
        </w:tc>
        <w:tc>
          <w:tcPr>
            <w:tcW w:type="dxa" w:w="4320"/>
          </w:tcPr>
          <w:p>
            <w:r>
              <w:t>भारतीय अन्तरिक्ष अनुसन्धान संगठन– श्रीहरिकोटा/ Indian Space Research Organization– Sriharikota</w:t>
            </w:r>
          </w:p>
        </w:tc>
      </w:tr>
      <w:tr>
        <w:tc>
          <w:tcPr>
            <w:tcW w:type="dxa" w:w="4320"/>
          </w:tcPr>
          <w:p>
            <w:r>
              <w:t>Answer</w:t>
            </w:r>
          </w:p>
        </w:tc>
        <w:tc>
          <w:tcPr>
            <w:tcW w:type="dxa" w:w="4320"/>
          </w:tcPr>
          <w:p>
            <w:r/>
          </w:p>
        </w:tc>
      </w:tr>
      <w:tr>
        <w:tc>
          <w:tcPr>
            <w:tcW w:type="dxa" w:w="4320"/>
          </w:tcPr>
          <w:p>
            <w:r>
              <w:t>Solution</w:t>
            </w:r>
          </w:p>
        </w:tc>
        <w:tc>
          <w:tcPr>
            <w:tcW w:type="dxa" w:w="4320"/>
          </w:tcPr>
          <w:p>
            <w:r>
              <w:t xml:space="preserve">Answer – C -ISRO is the space agency of the Government of India headquartered in the city of Bengaluru. इसरो भारत सरकार की अंतरिक्ष एजेंसी है जिसका मुख्यालय बेंगलुरु शहर में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नेशनल इन्टीट्यूट ऑफ वॉयरोलॉजी का मुख्यालय कहाँ अवस्थित है? / Where is the headquarters of National Institute of Virology located?</w:t>
            </w:r>
          </w:p>
        </w:tc>
      </w:tr>
      <w:tr>
        <w:tc>
          <w:tcPr>
            <w:tcW w:type="dxa" w:w="4320"/>
          </w:tcPr>
          <w:p>
            <w:r>
              <w:t>Type</w:t>
            </w:r>
          </w:p>
        </w:tc>
        <w:tc>
          <w:tcPr>
            <w:tcW w:type="dxa" w:w="4320"/>
          </w:tcPr>
          <w:p>
            <w:r>
              <w:t>multiple_choice</w:t>
            </w:r>
          </w:p>
        </w:tc>
      </w:tr>
      <w:tr>
        <w:tc>
          <w:tcPr>
            <w:tcW w:type="dxa" w:w="4320"/>
          </w:tcPr>
          <w:p>
            <w:r>
              <w:t>Option</w:t>
            </w:r>
          </w:p>
        </w:tc>
        <w:tc>
          <w:tcPr>
            <w:tcW w:type="dxa" w:w="4320"/>
          </w:tcPr>
          <w:p>
            <w:r>
              <w:t>Bhopal</w:t>
            </w:r>
          </w:p>
        </w:tc>
      </w:tr>
      <w:tr>
        <w:tc>
          <w:tcPr>
            <w:tcW w:type="dxa" w:w="4320"/>
          </w:tcPr>
          <w:p>
            <w:r>
              <w:t>Option</w:t>
            </w:r>
          </w:p>
        </w:tc>
        <w:tc>
          <w:tcPr>
            <w:tcW w:type="dxa" w:w="4320"/>
          </w:tcPr>
          <w:p>
            <w:r>
              <w:t>Pune</w:t>
            </w:r>
          </w:p>
        </w:tc>
      </w:tr>
      <w:tr>
        <w:tc>
          <w:tcPr>
            <w:tcW w:type="dxa" w:w="4320"/>
          </w:tcPr>
          <w:p>
            <w:r>
              <w:t>Option</w:t>
            </w:r>
          </w:p>
        </w:tc>
        <w:tc>
          <w:tcPr>
            <w:tcW w:type="dxa" w:w="4320"/>
          </w:tcPr>
          <w:p>
            <w:r>
              <w:t>New Delhi</w:t>
            </w:r>
          </w:p>
        </w:tc>
      </w:tr>
      <w:tr>
        <w:tc>
          <w:tcPr>
            <w:tcW w:type="dxa" w:w="4320"/>
          </w:tcPr>
          <w:p>
            <w:r>
              <w:t>Option</w:t>
            </w:r>
          </w:p>
        </w:tc>
        <w:tc>
          <w:tcPr>
            <w:tcW w:type="dxa" w:w="4320"/>
          </w:tcPr>
          <w:p>
            <w:r>
              <w:t>Bangalore</w:t>
            </w:r>
          </w:p>
        </w:tc>
      </w:tr>
      <w:tr>
        <w:tc>
          <w:tcPr>
            <w:tcW w:type="dxa" w:w="4320"/>
          </w:tcPr>
          <w:p>
            <w:r>
              <w:t>Answer</w:t>
            </w:r>
          </w:p>
        </w:tc>
        <w:tc>
          <w:tcPr>
            <w:tcW w:type="dxa" w:w="4320"/>
          </w:tcPr>
          <w:p>
            <w:r/>
          </w:p>
        </w:tc>
      </w:tr>
      <w:tr>
        <w:tc>
          <w:tcPr>
            <w:tcW w:type="dxa" w:w="4320"/>
          </w:tcPr>
          <w:p>
            <w:r>
              <w:t>Solution</w:t>
            </w:r>
          </w:p>
        </w:tc>
        <w:tc>
          <w:tcPr>
            <w:tcW w:type="dxa" w:w="4320"/>
          </w:tcPr>
          <w:p>
            <w:r>
              <w:t xml:space="preserve">Answer -  Pune - The National Institute of Virology in Pune, India is an Indian virology research institute and part of the Indian Council of Medical Research (ICMR). पुणे, भारत में नेशनल इंस्टीट्यूट ऑफ वायरोलॉजी एक भारतीय वायरोलॉजी अनुसंधान संस्थान है और भारतीय चिकित्सा अनुसंधान परिषद (आईसीएमआर) का हिस्सा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भारतीय अंतरिक्ष अनुसंधान संगठन द्वारा 'स्क्रैमजेट इंजन प्रौद्योगिकी प्रदर्शक का सफल परीक्षण किस वर्ष किया गया। / In which year was the 'Scramjet Engine Technology Demonstrator' successfully tested by the Indian Space Research Organization?</w:t>
            </w:r>
          </w:p>
        </w:tc>
      </w:tr>
      <w:tr>
        <w:tc>
          <w:tcPr>
            <w:tcW w:type="dxa" w:w="4320"/>
          </w:tcPr>
          <w:p>
            <w:r>
              <w:t>Type</w:t>
            </w:r>
          </w:p>
        </w:tc>
        <w:tc>
          <w:tcPr>
            <w:tcW w:type="dxa" w:w="4320"/>
          </w:tcPr>
          <w:p>
            <w:r>
              <w:t>multiple_choice</w:t>
            </w:r>
          </w:p>
        </w:tc>
      </w:tr>
      <w:tr>
        <w:tc>
          <w:tcPr>
            <w:tcW w:type="dxa" w:w="4320"/>
          </w:tcPr>
          <w:p>
            <w:r>
              <w:t>Option</w:t>
            </w:r>
          </w:p>
        </w:tc>
        <w:tc>
          <w:tcPr>
            <w:tcW w:type="dxa" w:w="4320"/>
          </w:tcPr>
          <w:p>
            <w:r>
              <w:t>2018</w:t>
            </w:r>
          </w:p>
        </w:tc>
      </w:tr>
      <w:tr>
        <w:tc>
          <w:tcPr>
            <w:tcW w:type="dxa" w:w="4320"/>
          </w:tcPr>
          <w:p>
            <w:r>
              <w:t>Option</w:t>
            </w:r>
          </w:p>
        </w:tc>
        <w:tc>
          <w:tcPr>
            <w:tcW w:type="dxa" w:w="4320"/>
          </w:tcPr>
          <w:p>
            <w:r>
              <w:t>2014</w:t>
            </w:r>
          </w:p>
        </w:tc>
      </w:tr>
      <w:tr>
        <w:tc>
          <w:tcPr>
            <w:tcW w:type="dxa" w:w="4320"/>
          </w:tcPr>
          <w:p>
            <w:r>
              <w:t>Option</w:t>
            </w:r>
          </w:p>
        </w:tc>
        <w:tc>
          <w:tcPr>
            <w:tcW w:type="dxa" w:w="4320"/>
          </w:tcPr>
          <w:p>
            <w:r>
              <w:t>2015</w:t>
            </w:r>
          </w:p>
        </w:tc>
      </w:tr>
      <w:tr>
        <w:tc>
          <w:tcPr>
            <w:tcW w:type="dxa" w:w="4320"/>
          </w:tcPr>
          <w:p>
            <w:r>
              <w:t>Option</w:t>
            </w:r>
          </w:p>
        </w:tc>
        <w:tc>
          <w:tcPr>
            <w:tcW w:type="dxa" w:w="4320"/>
          </w:tcPr>
          <w:p>
            <w:r>
              <w:t>2016</w:t>
            </w:r>
          </w:p>
        </w:tc>
      </w:tr>
      <w:tr>
        <w:tc>
          <w:tcPr>
            <w:tcW w:type="dxa" w:w="4320"/>
          </w:tcPr>
          <w:p>
            <w:r>
              <w:t>Answer</w:t>
            </w:r>
          </w:p>
        </w:tc>
        <w:tc>
          <w:tcPr>
            <w:tcW w:type="dxa" w:w="4320"/>
          </w:tcPr>
          <w:p>
            <w:r/>
          </w:p>
        </w:tc>
      </w:tr>
      <w:tr>
        <w:tc>
          <w:tcPr>
            <w:tcW w:type="dxa" w:w="4320"/>
          </w:tcPr>
          <w:p>
            <w:r>
              <w:t>Solution</w:t>
            </w:r>
          </w:p>
        </w:tc>
        <w:tc>
          <w:tcPr>
            <w:tcW w:type="dxa" w:w="4320"/>
          </w:tcPr>
          <w:p>
            <w:r>
              <w:t xml:space="preserve">Answer -  2016 -The first experimental mission of ISRO's Scramjet Engine towards the realisation of an Air Breathing Propulsion System was successfully conducted on August 28, 2016 from Satish Dhawan Space Centre SHAR, Sriharikota. एयर ब्रीदिंग प्रोपल्शन सिस्टम की प्राप्ति की दिशा में इसरो के स्क्रैमजेट इंजन का पहला प्रायोगिक मिशन 28 अगस्त, 2016 को सतीश धवन अंतरिक्ष केंद्र एसएचएआर, श्रीहरिकोटा से सफलतापूर्वक आयोजित किया गया था।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Indian satellite Series 'INSAT' is an example of: भारतीय उपग्रह श्रृंखला 'INSAT' एक उदाहरण है:</w:t>
            </w:r>
          </w:p>
        </w:tc>
      </w:tr>
      <w:tr>
        <w:tc>
          <w:tcPr>
            <w:tcW w:type="dxa" w:w="4320"/>
          </w:tcPr>
          <w:p>
            <w:r>
              <w:t>Type</w:t>
            </w:r>
          </w:p>
        </w:tc>
        <w:tc>
          <w:tcPr>
            <w:tcW w:type="dxa" w:w="4320"/>
          </w:tcPr>
          <w:p>
            <w:r>
              <w:t>multiple_choice</w:t>
            </w:r>
          </w:p>
        </w:tc>
      </w:tr>
      <w:tr>
        <w:tc>
          <w:tcPr>
            <w:tcW w:type="dxa" w:w="4320"/>
          </w:tcPr>
          <w:p>
            <w:r>
              <w:t>Option</w:t>
            </w:r>
          </w:p>
        </w:tc>
        <w:tc>
          <w:tcPr>
            <w:tcW w:type="dxa" w:w="4320"/>
          </w:tcPr>
          <w:p>
            <w:r>
              <w:t>Resource Satellite / संसाधन उपग्रह</w:t>
            </w:r>
          </w:p>
        </w:tc>
      </w:tr>
      <w:tr>
        <w:tc>
          <w:tcPr>
            <w:tcW w:type="dxa" w:w="4320"/>
          </w:tcPr>
          <w:p>
            <w:r>
              <w:t>Option</w:t>
            </w:r>
          </w:p>
        </w:tc>
        <w:tc>
          <w:tcPr>
            <w:tcW w:type="dxa" w:w="4320"/>
          </w:tcPr>
          <w:p>
            <w:r>
              <w:t>Military Satellite / सैन्य संबंधित उपग्रह</w:t>
            </w:r>
          </w:p>
        </w:tc>
      </w:tr>
      <w:tr>
        <w:tc>
          <w:tcPr>
            <w:tcW w:type="dxa" w:w="4320"/>
          </w:tcPr>
          <w:p>
            <w:r>
              <w:t>Option</w:t>
            </w:r>
          </w:p>
        </w:tc>
        <w:tc>
          <w:tcPr>
            <w:tcW w:type="dxa" w:w="4320"/>
          </w:tcPr>
          <w:p>
            <w:r>
              <w:t>Polar orbiting Satellite / ध्रुवीय परिक्रमित उपग्रह</w:t>
            </w:r>
          </w:p>
        </w:tc>
      </w:tr>
      <w:tr>
        <w:tc>
          <w:tcPr>
            <w:tcW w:type="dxa" w:w="4320"/>
          </w:tcPr>
          <w:p>
            <w:r>
              <w:t>Option</w:t>
            </w:r>
          </w:p>
        </w:tc>
        <w:tc>
          <w:tcPr>
            <w:tcW w:type="dxa" w:w="4320"/>
          </w:tcPr>
          <w:p>
            <w:r>
              <w:t>Meteorological Satellite / मौसम विज्ञान संबंधित उपग्रह</w:t>
            </w:r>
          </w:p>
        </w:tc>
      </w:tr>
      <w:tr>
        <w:tc>
          <w:tcPr>
            <w:tcW w:type="dxa" w:w="4320"/>
          </w:tcPr>
          <w:p>
            <w:r>
              <w:t>Answer</w:t>
            </w:r>
          </w:p>
        </w:tc>
        <w:tc>
          <w:tcPr>
            <w:tcW w:type="dxa" w:w="4320"/>
          </w:tcPr>
          <w:p>
            <w:r/>
          </w:p>
        </w:tc>
      </w:tr>
      <w:tr>
        <w:tc>
          <w:tcPr>
            <w:tcW w:type="dxa" w:w="4320"/>
          </w:tcPr>
          <w:p>
            <w:r>
              <w:t>Solution</w:t>
            </w:r>
          </w:p>
        </w:tc>
        <w:tc>
          <w:tcPr>
            <w:tcW w:type="dxa" w:w="4320"/>
          </w:tcPr>
          <w:p>
            <w:r>
              <w:t xml:space="preserve">Answer - Meteorological Satellite / मौसम विज्ञान संबंधित उपग्रह - Indian Satellite Series 'INSAT' is an example of a Meteorological Satellite. भारतीय उपग्रह श्रृंखला 'इन्सैट' मौसम विज्ञान उपग्रह का एक उदाहरण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First Indian remote sensing satellite was launched from- भारत का पहला रिमोट सेंसिंग सैटेलाइट छोड़ा गया था-</w:t>
            </w:r>
          </w:p>
        </w:tc>
      </w:tr>
      <w:tr>
        <w:tc>
          <w:tcPr>
            <w:tcW w:type="dxa" w:w="4320"/>
          </w:tcPr>
          <w:p>
            <w:r>
              <w:t>Type</w:t>
            </w:r>
          </w:p>
        </w:tc>
        <w:tc>
          <w:tcPr>
            <w:tcW w:type="dxa" w:w="4320"/>
          </w:tcPr>
          <w:p>
            <w:r>
              <w:t>multiple_choice</w:t>
            </w:r>
          </w:p>
        </w:tc>
      </w:tr>
      <w:tr>
        <w:tc>
          <w:tcPr>
            <w:tcW w:type="dxa" w:w="4320"/>
          </w:tcPr>
          <w:p>
            <w:r>
              <w:t>Option</w:t>
            </w:r>
          </w:p>
        </w:tc>
        <w:tc>
          <w:tcPr>
            <w:tcW w:type="dxa" w:w="4320"/>
          </w:tcPr>
          <w:p>
            <w:r>
              <w:t>Sriharikota/श्रीहरिकोटा से</w:t>
            </w:r>
          </w:p>
        </w:tc>
      </w:tr>
      <w:tr>
        <w:tc>
          <w:tcPr>
            <w:tcW w:type="dxa" w:w="4320"/>
          </w:tcPr>
          <w:p>
            <w:r>
              <w:t>Option</w:t>
            </w:r>
          </w:p>
        </w:tc>
        <w:tc>
          <w:tcPr>
            <w:tcW w:type="dxa" w:w="4320"/>
          </w:tcPr>
          <w:p>
            <w:r>
              <w:t>Baikonur/बैकोनूर से</w:t>
            </w:r>
          </w:p>
        </w:tc>
      </w:tr>
      <w:tr>
        <w:tc>
          <w:tcPr>
            <w:tcW w:type="dxa" w:w="4320"/>
          </w:tcPr>
          <w:p>
            <w:r>
              <w:t>Option</w:t>
            </w:r>
          </w:p>
        </w:tc>
        <w:tc>
          <w:tcPr>
            <w:tcW w:type="dxa" w:w="4320"/>
          </w:tcPr>
          <w:p>
            <w:r>
              <w:t>Cape Kennedy/केप कैनेडी से</w:t>
            </w:r>
          </w:p>
        </w:tc>
      </w:tr>
      <w:tr>
        <w:tc>
          <w:tcPr>
            <w:tcW w:type="dxa" w:w="4320"/>
          </w:tcPr>
          <w:p>
            <w:r>
              <w:t>Option</w:t>
            </w:r>
          </w:p>
        </w:tc>
        <w:tc>
          <w:tcPr>
            <w:tcW w:type="dxa" w:w="4320"/>
          </w:tcPr>
          <w:p>
            <w:r>
              <w:t>French Guinea/फ्रेंच गुयाना से</w:t>
            </w:r>
          </w:p>
        </w:tc>
      </w:tr>
      <w:tr>
        <w:tc>
          <w:tcPr>
            <w:tcW w:type="dxa" w:w="4320"/>
          </w:tcPr>
          <w:p>
            <w:r>
              <w:t>Answer</w:t>
            </w:r>
          </w:p>
        </w:tc>
        <w:tc>
          <w:tcPr>
            <w:tcW w:type="dxa" w:w="4320"/>
          </w:tcPr>
          <w:p>
            <w:r/>
          </w:p>
        </w:tc>
      </w:tr>
      <w:tr>
        <w:tc>
          <w:tcPr>
            <w:tcW w:type="dxa" w:w="4320"/>
          </w:tcPr>
          <w:p>
            <w:r>
              <w:t>Solution</w:t>
            </w:r>
          </w:p>
        </w:tc>
        <w:tc>
          <w:tcPr>
            <w:tcW w:type="dxa" w:w="4320"/>
          </w:tcPr>
          <w:p>
            <w:r>
              <w:t xml:space="preserve">Answer - (- Baikonur/बैकोनूर से -The Indian Remote Sensing Satellite-1A or the IRS-1A was launched on March 17th, 1988 from a Soviet cosmodrome, the Baikonur Cosmodrome currently in Kazakhstan. भारतीय सुदूर संवेदन उपग्रह -1 ए या आईआरएस -1 ए को 17 मार्च, 1988 को सोवियत कॉस्मोड्रोम, बैकोनूर कोस्मोड्रोम से लॉन्च किया गया था, जो वर्तमान में कजाकिस्तान में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of the following part of the human brain plays a role to control the body temperature? मानव के मस्तिष्क का निम्नलिखित में से कौन-सा भाग शरीर के तापक्रम के नियंत्रण में भूमिका निभाता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Medulla oblongata/मेड्यूला ऑब्लान्गेटा</w:t>
            </w:r>
          </w:p>
        </w:tc>
      </w:tr>
      <w:tr>
        <w:tc>
          <w:tcPr>
            <w:tcW w:type="dxa" w:w="4320"/>
          </w:tcPr>
          <w:p>
            <w:r>
              <w:t>Option</w:t>
            </w:r>
          </w:p>
        </w:tc>
        <w:tc>
          <w:tcPr>
            <w:tcW w:type="dxa" w:w="4320"/>
          </w:tcPr>
          <w:p>
            <w:r>
              <w:t>Cerebellum/अनुमस्तिष्क</w:t>
            </w:r>
          </w:p>
        </w:tc>
      </w:tr>
      <w:tr>
        <w:tc>
          <w:tcPr>
            <w:tcW w:type="dxa" w:w="4320"/>
          </w:tcPr>
          <w:p>
            <w:r>
              <w:t>Option</w:t>
            </w:r>
          </w:p>
        </w:tc>
        <w:tc>
          <w:tcPr>
            <w:tcW w:type="dxa" w:w="4320"/>
          </w:tcPr>
          <w:p>
            <w:r>
              <w:t>Hippocampus/हिप्पोकैम्पस</w:t>
            </w:r>
          </w:p>
        </w:tc>
      </w:tr>
      <w:tr>
        <w:tc>
          <w:tcPr>
            <w:tcW w:type="dxa" w:w="4320"/>
          </w:tcPr>
          <w:p>
            <w:r>
              <w:t>Option</w:t>
            </w:r>
          </w:p>
        </w:tc>
        <w:tc>
          <w:tcPr>
            <w:tcW w:type="dxa" w:w="4320"/>
          </w:tcPr>
          <w:p>
            <w:r>
              <w:t>Hypothalamus/अधश्चेतक</w:t>
            </w:r>
          </w:p>
        </w:tc>
      </w:tr>
      <w:tr>
        <w:tc>
          <w:tcPr>
            <w:tcW w:type="dxa" w:w="4320"/>
          </w:tcPr>
          <w:p>
            <w:r>
              <w:t>Answer</w:t>
            </w:r>
          </w:p>
        </w:tc>
        <w:tc>
          <w:tcPr>
            <w:tcW w:type="dxa" w:w="4320"/>
          </w:tcPr>
          <w:p>
            <w:r/>
          </w:p>
        </w:tc>
      </w:tr>
      <w:tr>
        <w:tc>
          <w:tcPr>
            <w:tcW w:type="dxa" w:w="4320"/>
          </w:tcPr>
          <w:p>
            <w:r>
              <w:t>Solution</w:t>
            </w:r>
          </w:p>
        </w:tc>
        <w:tc>
          <w:tcPr>
            <w:tcW w:type="dxa" w:w="4320"/>
          </w:tcPr>
          <w:p>
            <w:r>
              <w:t xml:space="preserve">Answer - Hypothalamus/अधश्चेतक -Hypothalamus is the part of the brain that controls body temperature. It responds to internal and external stimuli and makes adjustments to keep the body within one or two degrees of 98.6 degrees. हाइपोथैलेमस मस्तिष्क का वह हिस्सा है जो शरीर के तापमान को नियंत्रित करता है। यह आंतरिक और बाहरी उत्तेजनाओं का जवाब देता है और शरीर को 98.6 डिग्री के एक या दो डिग्री के भीतर रखने के लिए समायोजन करता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one of the following elements is needed in the human body to transfer electrical signals by nerve cells?मानव शरीर में, तंत्रिका कोशिकाओं द्वारा विद्युतीय संकेत अंतरित किये जाने के लिए, निम्नलिखित में से कौन सा तत्त्व आवश्यक होता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Caesium/सीजियम</w:t>
            </w:r>
          </w:p>
        </w:tc>
      </w:tr>
      <w:tr>
        <w:tc>
          <w:tcPr>
            <w:tcW w:type="dxa" w:w="4320"/>
          </w:tcPr>
          <w:p>
            <w:r>
              <w:t>Option</w:t>
            </w:r>
          </w:p>
        </w:tc>
        <w:tc>
          <w:tcPr>
            <w:tcW w:type="dxa" w:w="4320"/>
          </w:tcPr>
          <w:p>
            <w:r>
              <w:t>Lithium/लीथियम</w:t>
            </w:r>
          </w:p>
        </w:tc>
      </w:tr>
      <w:tr>
        <w:tc>
          <w:tcPr>
            <w:tcW w:type="dxa" w:w="4320"/>
          </w:tcPr>
          <w:p>
            <w:r>
              <w:t>Option</w:t>
            </w:r>
          </w:p>
        </w:tc>
        <w:tc>
          <w:tcPr>
            <w:tcW w:type="dxa" w:w="4320"/>
          </w:tcPr>
          <w:p>
            <w:r>
              <w:t>Rubidium/रुबिडियम</w:t>
            </w:r>
          </w:p>
        </w:tc>
      </w:tr>
      <w:tr>
        <w:tc>
          <w:tcPr>
            <w:tcW w:type="dxa" w:w="4320"/>
          </w:tcPr>
          <w:p>
            <w:r>
              <w:t>Option</w:t>
            </w:r>
          </w:p>
        </w:tc>
        <w:tc>
          <w:tcPr>
            <w:tcW w:type="dxa" w:w="4320"/>
          </w:tcPr>
          <w:p>
            <w:r>
              <w:t>Sodium/सोडियम</w:t>
            </w:r>
          </w:p>
        </w:tc>
      </w:tr>
      <w:tr>
        <w:tc>
          <w:tcPr>
            <w:tcW w:type="dxa" w:w="4320"/>
          </w:tcPr>
          <w:p>
            <w:r>
              <w:t>Answer</w:t>
            </w:r>
          </w:p>
        </w:tc>
        <w:tc>
          <w:tcPr>
            <w:tcW w:type="dxa" w:w="4320"/>
          </w:tcPr>
          <w:p>
            <w:r/>
          </w:p>
        </w:tc>
      </w:tr>
      <w:tr>
        <w:tc>
          <w:tcPr>
            <w:tcW w:type="dxa" w:w="4320"/>
          </w:tcPr>
          <w:p>
            <w:r>
              <w:t>Solution</w:t>
            </w:r>
          </w:p>
        </w:tc>
        <w:tc>
          <w:tcPr>
            <w:tcW w:type="dxa" w:w="4320"/>
          </w:tcPr>
          <w:p>
            <w:r>
              <w:t xml:space="preserve">Answer - (Sodium/सोडियम -Sodium in the form of ions are found in large quantities in biological fluids. Sodium plays an important role in transmission of electrical signals by nerve cells. आयनों के रूप में सोडियम जैविक तरल पदार्थों में बड़ी मात्रा में पाया जाता है। सोडियम तंत्रिका कोशिकाओं द्वारा विद्युत संकेतों के संचरण में एक महत्वपूर्ण भूमिका निभाता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 colour-blind person can not differentiate between the colours–/ वर्णांध  व्यक्ति रंगों के बीच अंतर नहीं कर सकता-</w:t>
            </w:r>
          </w:p>
        </w:tc>
      </w:tr>
      <w:tr>
        <w:tc>
          <w:tcPr>
            <w:tcW w:type="dxa" w:w="4320"/>
          </w:tcPr>
          <w:p>
            <w:r>
              <w:t>Type</w:t>
            </w:r>
          </w:p>
        </w:tc>
        <w:tc>
          <w:tcPr>
            <w:tcW w:type="dxa" w:w="4320"/>
          </w:tcPr>
          <w:p>
            <w:r>
              <w:t>multiple_choice</w:t>
            </w:r>
          </w:p>
        </w:tc>
      </w:tr>
      <w:tr>
        <w:tc>
          <w:tcPr>
            <w:tcW w:type="dxa" w:w="4320"/>
          </w:tcPr>
          <w:p>
            <w:r>
              <w:t>Option</w:t>
            </w:r>
          </w:p>
        </w:tc>
        <w:tc>
          <w:tcPr>
            <w:tcW w:type="dxa" w:w="4320"/>
          </w:tcPr>
          <w:p>
            <w:r>
              <w:t>blue and green</w:t>
            </w:r>
          </w:p>
        </w:tc>
      </w:tr>
      <w:tr>
        <w:tc>
          <w:tcPr>
            <w:tcW w:type="dxa" w:w="4320"/>
          </w:tcPr>
          <w:p>
            <w:r>
              <w:t>Option</w:t>
            </w:r>
          </w:p>
        </w:tc>
        <w:tc>
          <w:tcPr>
            <w:tcW w:type="dxa" w:w="4320"/>
          </w:tcPr>
          <w:p>
            <w:r>
              <w:t>yellow and green</w:t>
            </w:r>
          </w:p>
        </w:tc>
      </w:tr>
      <w:tr>
        <w:tc>
          <w:tcPr>
            <w:tcW w:type="dxa" w:w="4320"/>
          </w:tcPr>
          <w:p>
            <w:r>
              <w:t>Option</w:t>
            </w:r>
          </w:p>
        </w:tc>
        <w:tc>
          <w:tcPr>
            <w:tcW w:type="dxa" w:w="4320"/>
          </w:tcPr>
          <w:p>
            <w:r>
              <w:t>black and blue</w:t>
            </w:r>
          </w:p>
        </w:tc>
      </w:tr>
      <w:tr>
        <w:tc>
          <w:tcPr>
            <w:tcW w:type="dxa" w:w="4320"/>
          </w:tcPr>
          <w:p>
            <w:r>
              <w:t>Option</w:t>
            </w:r>
          </w:p>
        </w:tc>
        <w:tc>
          <w:tcPr>
            <w:tcW w:type="dxa" w:w="4320"/>
          </w:tcPr>
          <w:p>
            <w:r>
              <w:t>red and green</w:t>
            </w:r>
          </w:p>
        </w:tc>
      </w:tr>
      <w:tr>
        <w:tc>
          <w:tcPr>
            <w:tcW w:type="dxa" w:w="4320"/>
          </w:tcPr>
          <w:p>
            <w:r>
              <w:t>Answer</w:t>
            </w:r>
          </w:p>
        </w:tc>
        <w:tc>
          <w:tcPr>
            <w:tcW w:type="dxa" w:w="4320"/>
          </w:tcPr>
          <w:p>
            <w:r/>
          </w:p>
        </w:tc>
      </w:tr>
      <w:tr>
        <w:tc>
          <w:tcPr>
            <w:tcW w:type="dxa" w:w="4320"/>
          </w:tcPr>
          <w:p>
            <w:r>
              <w:t>Solution</w:t>
            </w:r>
          </w:p>
        </w:tc>
        <w:tc>
          <w:tcPr>
            <w:tcW w:type="dxa" w:w="4320"/>
          </w:tcPr>
          <w:p>
            <w:r>
              <w:t xml:space="preserve">Answer - (red and green - A person who is colorblind cannot distinguish red and green. एक व्यक्ति जो वर्णांध   है, वह लाल और हरे रंग में अंतर नहीं कर सकता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The 'stones' formed in human kidney consist mostly of / मानव-गुर्दे में बनने वाली 'पथरी' प्रायः बनी होती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Cuso4</w:t>
            </w:r>
          </w:p>
        </w:tc>
      </w:tr>
      <w:tr>
        <w:tc>
          <w:tcPr>
            <w:tcW w:type="dxa" w:w="4320"/>
          </w:tcPr>
          <w:p>
            <w:r>
              <w:t>Option</w:t>
            </w:r>
          </w:p>
        </w:tc>
        <w:tc>
          <w:tcPr>
            <w:tcW w:type="dxa" w:w="4320"/>
          </w:tcPr>
          <w:p>
            <w:r>
              <w:t>Calcium oxalate / कैल्शियम ऑक्जलेट की</w:t>
            </w:r>
          </w:p>
        </w:tc>
      </w:tr>
      <w:tr>
        <w:tc>
          <w:tcPr>
            <w:tcW w:type="dxa" w:w="4320"/>
          </w:tcPr>
          <w:p>
            <w:r>
              <w:t>Option</w:t>
            </w:r>
          </w:p>
        </w:tc>
        <w:tc>
          <w:tcPr>
            <w:tcW w:type="dxa" w:w="4320"/>
          </w:tcPr>
          <w:p>
            <w:r>
              <w:t>Sodium acetate / सोडियम एसिटेट क</w:t>
            </w:r>
          </w:p>
        </w:tc>
      </w:tr>
      <w:tr>
        <w:tc>
          <w:tcPr>
            <w:tcW w:type="dxa" w:w="4320"/>
          </w:tcPr>
          <w:p>
            <w:r>
              <w:t>Option</w:t>
            </w:r>
          </w:p>
        </w:tc>
        <w:tc>
          <w:tcPr>
            <w:tcW w:type="dxa" w:w="4320"/>
          </w:tcPr>
          <w:p>
            <w:r>
              <w:t>Magnesium sulphate / मैग्नेशियम सल्फेट की</w:t>
            </w:r>
          </w:p>
        </w:tc>
      </w:tr>
      <w:tr>
        <w:tc>
          <w:tcPr>
            <w:tcW w:type="dxa" w:w="4320"/>
          </w:tcPr>
          <w:p>
            <w:r>
              <w:t>Answer</w:t>
            </w:r>
          </w:p>
        </w:tc>
        <w:tc>
          <w:tcPr>
            <w:tcW w:type="dxa" w:w="4320"/>
          </w:tcPr>
          <w:p>
            <w:r/>
          </w:p>
        </w:tc>
      </w:tr>
      <w:tr>
        <w:tc>
          <w:tcPr>
            <w:tcW w:type="dxa" w:w="4320"/>
          </w:tcPr>
          <w:p>
            <w:r>
              <w:t>Solution</w:t>
            </w:r>
          </w:p>
        </w:tc>
        <w:tc>
          <w:tcPr>
            <w:tcW w:type="dxa" w:w="4320"/>
          </w:tcPr>
          <w:p>
            <w:r>
              <w:t xml:space="preserve">Answer -  Calcium oxalate / कैल्शियम ऑक्जलेट की - approximately 80% of kidney stones are composed of calcium oxalate (CaOx) mixed with calcium phosphate (CaP). लगभग 80% गुर्दे की पथरी कैल्शियम फॉस्फेट (CaP) के साथ मिश्रित कैल्शियम ऑक्सालेट (CaOx) से बनी होती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The strongest muscle in human body is found in: मानव शरीर में सबसे मज़बूत मांस-पेशियाँ कहाँ होती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Hands/हाथों में</w:t>
            </w:r>
          </w:p>
        </w:tc>
      </w:tr>
      <w:tr>
        <w:tc>
          <w:tcPr>
            <w:tcW w:type="dxa" w:w="4320"/>
          </w:tcPr>
          <w:p>
            <w:r>
              <w:t>Option</w:t>
            </w:r>
          </w:p>
        </w:tc>
        <w:tc>
          <w:tcPr>
            <w:tcW w:type="dxa" w:w="4320"/>
          </w:tcPr>
          <w:p>
            <w:r>
              <w:t>Jaws/जबड़े में</w:t>
            </w:r>
          </w:p>
        </w:tc>
      </w:tr>
      <w:tr>
        <w:tc>
          <w:tcPr>
            <w:tcW w:type="dxa" w:w="4320"/>
          </w:tcPr>
          <w:p>
            <w:r>
              <w:t>Option</w:t>
            </w:r>
          </w:p>
        </w:tc>
        <w:tc>
          <w:tcPr>
            <w:tcW w:type="dxa" w:w="4320"/>
          </w:tcPr>
          <w:p>
            <w:r>
              <w:t>Neck/गर्दन में</w:t>
            </w:r>
          </w:p>
        </w:tc>
      </w:tr>
      <w:tr>
        <w:tc>
          <w:tcPr>
            <w:tcW w:type="dxa" w:w="4320"/>
          </w:tcPr>
          <w:p>
            <w:r>
              <w:t>Option</w:t>
            </w:r>
          </w:p>
        </w:tc>
        <w:tc>
          <w:tcPr>
            <w:tcW w:type="dxa" w:w="4320"/>
          </w:tcPr>
          <w:p>
            <w:r>
              <w:t>Thighs/जाँघ में</w:t>
            </w:r>
          </w:p>
        </w:tc>
      </w:tr>
      <w:tr>
        <w:tc>
          <w:tcPr>
            <w:tcW w:type="dxa" w:w="4320"/>
          </w:tcPr>
          <w:p>
            <w:r>
              <w:t>Answer</w:t>
            </w:r>
          </w:p>
        </w:tc>
        <w:tc>
          <w:tcPr>
            <w:tcW w:type="dxa" w:w="4320"/>
          </w:tcPr>
          <w:p>
            <w:r/>
          </w:p>
        </w:tc>
      </w:tr>
      <w:tr>
        <w:tc>
          <w:tcPr>
            <w:tcW w:type="dxa" w:w="4320"/>
          </w:tcPr>
          <w:p>
            <w:r>
              <w:t>Solution</w:t>
            </w:r>
          </w:p>
        </w:tc>
        <w:tc>
          <w:tcPr>
            <w:tcW w:type="dxa" w:w="4320"/>
          </w:tcPr>
          <w:p>
            <w:r>
              <w:t xml:space="preserve">Answer - Jaws/जबड़े में - The strongest muscle inside the human body is the jaw. मानव शरीर के अंदर सबसे मजबूत मांसपेशी जबड़ा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of the following is not caused by the bacteria? निम्नलिखित में कौन-से रोग का कारक जीवाणु (Bacteria) नहीं होता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Whooping cough/काली खाँसी</w:t>
            </w:r>
          </w:p>
        </w:tc>
      </w:tr>
      <w:tr>
        <w:tc>
          <w:tcPr>
            <w:tcW w:type="dxa" w:w="4320"/>
          </w:tcPr>
          <w:p>
            <w:r>
              <w:t>Option</w:t>
            </w:r>
          </w:p>
        </w:tc>
        <w:tc>
          <w:tcPr>
            <w:tcW w:type="dxa" w:w="4320"/>
          </w:tcPr>
          <w:p>
            <w:r>
              <w:t>Malaria/ मलेरिया</w:t>
            </w:r>
          </w:p>
        </w:tc>
      </w:tr>
      <w:tr>
        <w:tc>
          <w:tcPr>
            <w:tcW w:type="dxa" w:w="4320"/>
          </w:tcPr>
          <w:p>
            <w:r>
              <w:t>Option</w:t>
            </w:r>
          </w:p>
        </w:tc>
        <w:tc>
          <w:tcPr>
            <w:tcW w:type="dxa" w:w="4320"/>
          </w:tcPr>
          <w:p>
            <w:r>
              <w:t>Diptheria/डिप्थीरिया</w:t>
            </w:r>
          </w:p>
        </w:tc>
      </w:tr>
      <w:tr>
        <w:tc>
          <w:tcPr>
            <w:tcW w:type="dxa" w:w="4320"/>
          </w:tcPr>
          <w:p>
            <w:r>
              <w:t>Option</w:t>
            </w:r>
          </w:p>
        </w:tc>
        <w:tc>
          <w:tcPr>
            <w:tcW w:type="dxa" w:w="4320"/>
          </w:tcPr>
          <w:p>
            <w:r>
              <w:t>Cholera/हैजा</w:t>
            </w:r>
          </w:p>
        </w:tc>
      </w:tr>
      <w:tr>
        <w:tc>
          <w:tcPr>
            <w:tcW w:type="dxa" w:w="4320"/>
          </w:tcPr>
          <w:p>
            <w:r>
              <w:t>Answer</w:t>
            </w:r>
          </w:p>
        </w:tc>
        <w:tc>
          <w:tcPr>
            <w:tcW w:type="dxa" w:w="4320"/>
          </w:tcPr>
          <w:p>
            <w:r/>
          </w:p>
        </w:tc>
      </w:tr>
      <w:tr>
        <w:tc>
          <w:tcPr>
            <w:tcW w:type="dxa" w:w="4320"/>
          </w:tcPr>
          <w:p>
            <w:r>
              <w:t>Solution</w:t>
            </w:r>
          </w:p>
        </w:tc>
        <w:tc>
          <w:tcPr>
            <w:tcW w:type="dxa" w:w="4320"/>
          </w:tcPr>
          <w:p>
            <w:r>
              <w:t xml:space="preserve">Answer - Malaria/ मलेरिया -Malaria is caused by the Plasmodium parasite. The parasite is spread to humans through the bites of infected mosquitoes. मलेरिया प्लास्मोडियम परजीवी के कारण होता है। परजीवी संक्रमित मच्छरों के काटने के माध्यम से मनुष्यों में फैलता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Athlete's Foot' is a disease caused by- 'एथलीट फूट' बीमारी होती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Nematode/सूत्रकृमि से</w:t>
            </w:r>
          </w:p>
        </w:tc>
      </w:tr>
      <w:tr>
        <w:tc>
          <w:tcPr>
            <w:tcW w:type="dxa" w:w="4320"/>
          </w:tcPr>
          <w:p>
            <w:r>
              <w:t>Option</w:t>
            </w:r>
          </w:p>
        </w:tc>
        <w:tc>
          <w:tcPr>
            <w:tcW w:type="dxa" w:w="4320"/>
          </w:tcPr>
          <w:p>
            <w:r>
              <w:t>Bacteria/जीवाणुओं से</w:t>
            </w:r>
          </w:p>
        </w:tc>
      </w:tr>
      <w:tr>
        <w:tc>
          <w:tcPr>
            <w:tcW w:type="dxa" w:w="4320"/>
          </w:tcPr>
          <w:p>
            <w:r>
              <w:t>Option</w:t>
            </w:r>
          </w:p>
        </w:tc>
        <w:tc>
          <w:tcPr>
            <w:tcW w:type="dxa" w:w="4320"/>
          </w:tcPr>
          <w:p>
            <w:r>
              <w:t>Protozoan/प्रोटोजोआ से</w:t>
            </w:r>
          </w:p>
        </w:tc>
      </w:tr>
      <w:tr>
        <w:tc>
          <w:tcPr>
            <w:tcW w:type="dxa" w:w="4320"/>
          </w:tcPr>
          <w:p>
            <w:r>
              <w:t>Option</w:t>
            </w:r>
          </w:p>
        </w:tc>
        <w:tc>
          <w:tcPr>
            <w:tcW w:type="dxa" w:w="4320"/>
          </w:tcPr>
          <w:p>
            <w:r>
              <w:t>Fungus/फफूंद से</w:t>
            </w:r>
          </w:p>
        </w:tc>
      </w:tr>
      <w:tr>
        <w:tc>
          <w:tcPr>
            <w:tcW w:type="dxa" w:w="4320"/>
          </w:tcPr>
          <w:p>
            <w:r>
              <w:t>Answer</w:t>
            </w:r>
          </w:p>
        </w:tc>
        <w:tc>
          <w:tcPr>
            <w:tcW w:type="dxa" w:w="4320"/>
          </w:tcPr>
          <w:p>
            <w:r/>
          </w:p>
        </w:tc>
      </w:tr>
      <w:tr>
        <w:tc>
          <w:tcPr>
            <w:tcW w:type="dxa" w:w="4320"/>
          </w:tcPr>
          <w:p>
            <w:r>
              <w:t>Solution</w:t>
            </w:r>
          </w:p>
        </w:tc>
        <w:tc>
          <w:tcPr>
            <w:tcW w:type="dxa" w:w="4320"/>
          </w:tcPr>
          <w:p>
            <w:r>
              <w:t xml:space="preserve">Fungus/फफूंद से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 fungi (dermatophytes) - Athlete's foot is caused fungi (dermatophytes) that cause ringworm and jock itch. एथलीट फुट कवक (डर्माटोफाइट्स) के कारण होता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मा अभियान/ MAA Abhiyan</w:t>
            </w:r>
          </w:p>
        </w:tc>
      </w:tr>
      <w:tr>
        <w:tc>
          <w:tcPr>
            <w:tcW w:type="dxa" w:w="4320"/>
          </w:tcPr>
          <w:p>
            <w:r>
              <w:t>Option</w:t>
            </w:r>
          </w:p>
        </w:tc>
        <w:tc>
          <w:tcPr>
            <w:tcW w:type="dxa" w:w="4320"/>
          </w:tcPr>
          <w:p>
            <w:r>
              <w:t>इनमें से किस योजना के अंतर्गत महिलाओं को 6000 रुपए की धनराशि प्रदान की जा रही थी? / Under which of these schemes, women were being provided a sum of Rs. 6000?</w:t>
            </w:r>
          </w:p>
        </w:tc>
      </w:tr>
      <w:tr>
        <w:tc>
          <w:tcPr>
            <w:tcW w:type="dxa" w:w="4320"/>
          </w:tcPr>
          <w:p>
            <w:r>
              <w:t>Option</w:t>
            </w:r>
          </w:p>
        </w:tc>
        <w:tc>
          <w:tcPr>
            <w:tcW w:type="dxa" w:w="4320"/>
          </w:tcPr>
          <w:p>
            <w:r>
              <w:t>इंदिरा गांधी मातृत्व सहयोग योजना/ Indira Gandhi Matritva Sahyog Yojana</w:t>
            </w:r>
          </w:p>
        </w:tc>
      </w:tr>
      <w:tr>
        <w:tc>
          <w:tcPr>
            <w:tcW w:type="dxa" w:w="4320"/>
          </w:tcPr>
          <w:p>
            <w:r>
              <w:t>Option</w:t>
            </w:r>
          </w:p>
        </w:tc>
        <w:tc>
          <w:tcPr>
            <w:tcW w:type="dxa" w:w="4320"/>
          </w:tcPr>
          <w:p>
            <w:r>
              <w:t>ममता अभियान/ Mamta Abhiyan</w:t>
            </w:r>
          </w:p>
        </w:tc>
      </w:tr>
      <w:tr>
        <w:tc>
          <w:tcPr>
            <w:tcW w:type="dxa" w:w="4320"/>
          </w:tcPr>
          <w:p>
            <w:r>
              <w:t>Answer</w:t>
            </w:r>
          </w:p>
        </w:tc>
        <w:tc>
          <w:tcPr>
            <w:tcW w:type="dxa" w:w="4320"/>
          </w:tcPr>
          <w:p>
            <w:r/>
          </w:p>
        </w:tc>
      </w:tr>
      <w:tr>
        <w:tc>
          <w:tcPr>
            <w:tcW w:type="dxa" w:w="4320"/>
          </w:tcPr>
          <w:p>
            <w:r>
              <w:t>Solution</w:t>
            </w:r>
          </w:p>
        </w:tc>
        <w:tc>
          <w:tcPr>
            <w:tcW w:type="dxa" w:w="4320"/>
          </w:tcPr>
          <w:p>
            <w:r>
              <w:t xml:space="preserve">लालिमा अभियान/ Lalima Abhiyan Answer - (इंदिरा गांधी मातृत्व सहयोग योजना/ Indira Gandhi Matritva Sahyog Yojana -Rs 6000 directly to women's account​​ This Scheme is only for women. They get the benefit of Pradhan Mantri Matritva Vandana Yojana (PMMVY). प्रधानमंत्री मातृत्व वंदना योजना (पीएमएमवीवाई) का लाभ  केवल महिलाओं के लिए है। उन्हें 6000 रुपये सीधे खाते में  मिलते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of the following is not a sustainable development goal targeted to be achieved ?/ निम्नलिखित में से कौन सा सतत विकास लक्ष्य नहीं है जिसे हासिल करने का लक्ष्य रखा गया है?</w:t>
            </w:r>
          </w:p>
        </w:tc>
      </w:tr>
      <w:tr>
        <w:tc>
          <w:tcPr>
            <w:tcW w:type="dxa" w:w="4320"/>
          </w:tcPr>
          <w:p>
            <w:r>
              <w:t>Type</w:t>
            </w:r>
          </w:p>
        </w:tc>
        <w:tc>
          <w:tcPr>
            <w:tcW w:type="dxa" w:w="4320"/>
          </w:tcPr>
          <w:p>
            <w:r>
              <w:t>multiple_choice</w:t>
            </w:r>
          </w:p>
        </w:tc>
      </w:tr>
      <w:tr>
        <w:tc>
          <w:tcPr>
            <w:tcW w:type="dxa" w:w="4320"/>
          </w:tcPr>
          <w:p>
            <w:r>
              <w:t>Option</w:t>
            </w:r>
          </w:p>
        </w:tc>
        <w:tc>
          <w:tcPr>
            <w:tcW w:type="dxa" w:w="4320"/>
          </w:tcPr>
          <w:p>
            <w:r>
              <w:t>Good Health and well-being/ अच्छा स्वास्थ्य और कल्याण</w:t>
            </w:r>
          </w:p>
        </w:tc>
      </w:tr>
      <w:tr>
        <w:tc>
          <w:tcPr>
            <w:tcW w:type="dxa" w:w="4320"/>
          </w:tcPr>
          <w:p>
            <w:r>
              <w:t>Option</w:t>
            </w:r>
          </w:p>
        </w:tc>
        <w:tc>
          <w:tcPr>
            <w:tcW w:type="dxa" w:w="4320"/>
          </w:tcPr>
          <w:p>
            <w:r>
              <w:t>Gender Equality/ लैंगिक समानता</w:t>
            </w:r>
          </w:p>
        </w:tc>
      </w:tr>
      <w:tr>
        <w:tc>
          <w:tcPr>
            <w:tcW w:type="dxa" w:w="4320"/>
          </w:tcPr>
          <w:p>
            <w:r>
              <w:t>Option</w:t>
            </w:r>
          </w:p>
        </w:tc>
        <w:tc>
          <w:tcPr>
            <w:tcW w:type="dxa" w:w="4320"/>
          </w:tcPr>
          <w:p>
            <w:r>
              <w:t>Space Research/ अंतरिक्ष अनुसंधान</w:t>
            </w:r>
          </w:p>
        </w:tc>
      </w:tr>
      <w:tr>
        <w:tc>
          <w:tcPr>
            <w:tcW w:type="dxa" w:w="4320"/>
          </w:tcPr>
          <w:p>
            <w:r>
              <w:t>Option</w:t>
            </w:r>
          </w:p>
        </w:tc>
        <w:tc>
          <w:tcPr>
            <w:tcW w:type="dxa" w:w="4320"/>
          </w:tcPr>
          <w:p>
            <w:r>
              <w:t>Zero Hunger/ शून्य भूख</w:t>
            </w:r>
          </w:p>
        </w:tc>
      </w:tr>
      <w:tr>
        <w:tc>
          <w:tcPr>
            <w:tcW w:type="dxa" w:w="4320"/>
          </w:tcPr>
          <w:p>
            <w:r>
              <w:t>Answer</w:t>
            </w:r>
          </w:p>
        </w:tc>
        <w:tc>
          <w:tcPr>
            <w:tcW w:type="dxa" w:w="4320"/>
          </w:tcPr>
          <w:p>
            <w:r/>
          </w:p>
        </w:tc>
      </w:tr>
      <w:tr>
        <w:tc>
          <w:tcPr>
            <w:tcW w:type="dxa" w:w="4320"/>
          </w:tcPr>
          <w:p>
            <w:r>
              <w:t>Solution</w:t>
            </w:r>
          </w:p>
        </w:tc>
        <w:tc>
          <w:tcPr>
            <w:tcW w:type="dxa" w:w="4320"/>
          </w:tcPr>
          <w:p>
            <w:r>
              <w:t xml:space="preserve">Answer -Space Research/ अंतरिक्ष अनुसंधान - Space Research is NOT a 'Sustainable Development Goal' (SDG) target to be achieved by 2030. अंतरिक्ष अनुसंधान 2030 तक हासिल किया जाने वाला 'सतत विकास लक्ष्य' (एसडीजी) लक्ष्य नहीं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Indian initiative is related to SDG 7?/ कौन सी भारतीय पहल SDG 7 से संबंधित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Digital India/ डिजिटल इंडिया</w:t>
            </w:r>
          </w:p>
        </w:tc>
      </w:tr>
      <w:tr>
        <w:tc>
          <w:tcPr>
            <w:tcW w:type="dxa" w:w="4320"/>
          </w:tcPr>
          <w:p>
            <w:r>
              <w:t>Option</w:t>
            </w:r>
          </w:p>
        </w:tc>
        <w:tc>
          <w:tcPr>
            <w:tcW w:type="dxa" w:w="4320"/>
          </w:tcPr>
          <w:p>
            <w:r>
              <w:t>National Solar Mission/ राष्ट्रीय सौर मिशन</w:t>
            </w:r>
          </w:p>
        </w:tc>
      </w:tr>
      <w:tr>
        <w:tc>
          <w:tcPr>
            <w:tcW w:type="dxa" w:w="4320"/>
          </w:tcPr>
          <w:p>
            <w:r>
              <w:t>Option</w:t>
            </w:r>
          </w:p>
        </w:tc>
        <w:tc>
          <w:tcPr>
            <w:tcW w:type="dxa" w:w="4320"/>
          </w:tcPr>
          <w:p>
            <w:r>
              <w:t>Swachh Bharat Abhiyan/ स्वच्छ भारत अभियान</w:t>
            </w:r>
          </w:p>
        </w:tc>
      </w:tr>
      <w:tr>
        <w:tc>
          <w:tcPr>
            <w:tcW w:type="dxa" w:w="4320"/>
          </w:tcPr>
          <w:p>
            <w:r>
              <w:t>Option</w:t>
            </w:r>
          </w:p>
        </w:tc>
        <w:tc>
          <w:tcPr>
            <w:tcW w:type="dxa" w:w="4320"/>
          </w:tcPr>
          <w:p>
            <w:r>
              <w:t>National Health Mission/ राष्ट्रीय स्वास्थ्य मिशन</w:t>
            </w:r>
          </w:p>
        </w:tc>
      </w:tr>
      <w:tr>
        <w:tc>
          <w:tcPr>
            <w:tcW w:type="dxa" w:w="4320"/>
          </w:tcPr>
          <w:p>
            <w:r>
              <w:t>Answer</w:t>
            </w:r>
          </w:p>
        </w:tc>
        <w:tc>
          <w:tcPr>
            <w:tcW w:type="dxa" w:w="4320"/>
          </w:tcPr>
          <w:p>
            <w:r/>
          </w:p>
        </w:tc>
      </w:tr>
      <w:tr>
        <w:tc>
          <w:tcPr>
            <w:tcW w:type="dxa" w:w="4320"/>
          </w:tcPr>
          <w:p>
            <w:r>
              <w:t>Solution</w:t>
            </w:r>
          </w:p>
        </w:tc>
        <w:tc>
          <w:tcPr>
            <w:tcW w:type="dxa" w:w="4320"/>
          </w:tcPr>
          <w:p>
            <w:r>
              <w:t xml:space="preserve">Answer -National Solar Mission/ राष्ट्रीय सौर मिशन - Sdg 7 -Ensure access to affordable, reliable, sustainable and modern energy for all. एसडीजी 7 - सभी के लिए सस्ती, विश्वसनीय, टिकाऊ और आधुनिक ऊर्जा तक पहुंच सुनिश्चित करना।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कोशिका में राइबोसोम की अनुपस्थिति में कौन-सा कार्य सम्पादित नहीं होगा ?/ Which function will not be performed in the absence of ribosomes in the cell?</w:t>
            </w:r>
          </w:p>
        </w:tc>
      </w:tr>
      <w:tr>
        <w:tc>
          <w:tcPr>
            <w:tcW w:type="dxa" w:w="4320"/>
          </w:tcPr>
          <w:p>
            <w:r>
              <w:t>Type</w:t>
            </w:r>
          </w:p>
        </w:tc>
        <w:tc>
          <w:tcPr>
            <w:tcW w:type="dxa" w:w="4320"/>
          </w:tcPr>
          <w:p>
            <w:r>
              <w:t>multiple_choice</w:t>
            </w:r>
          </w:p>
        </w:tc>
      </w:tr>
      <w:tr>
        <w:tc>
          <w:tcPr>
            <w:tcW w:type="dxa" w:w="4320"/>
          </w:tcPr>
          <w:p>
            <w:r>
              <w:t>Option</w:t>
            </w:r>
          </w:p>
        </w:tc>
        <w:tc>
          <w:tcPr>
            <w:tcW w:type="dxa" w:w="4320"/>
          </w:tcPr>
          <w:p>
            <w:r>
              <w:t>कार्बोहाइड्रेट संश्लेषण/ carbohydrate synthesis</w:t>
            </w:r>
          </w:p>
        </w:tc>
      </w:tr>
      <w:tr>
        <w:tc>
          <w:tcPr>
            <w:tcW w:type="dxa" w:w="4320"/>
          </w:tcPr>
          <w:p>
            <w:r>
              <w:t>Option</w:t>
            </w:r>
          </w:p>
        </w:tc>
        <w:tc>
          <w:tcPr>
            <w:tcW w:type="dxa" w:w="4320"/>
          </w:tcPr>
          <w:p>
            <w:r>
              <w:t>श्वसन/ respiration</w:t>
            </w:r>
          </w:p>
        </w:tc>
      </w:tr>
      <w:tr>
        <w:tc>
          <w:tcPr>
            <w:tcW w:type="dxa" w:w="4320"/>
          </w:tcPr>
          <w:p>
            <w:r>
              <w:t>Option</w:t>
            </w:r>
          </w:p>
        </w:tc>
        <w:tc>
          <w:tcPr>
            <w:tcW w:type="dxa" w:w="4320"/>
          </w:tcPr>
          <w:p>
            <w:r>
              <w:t>उत्सर्जन/ emissions</w:t>
            </w:r>
          </w:p>
        </w:tc>
      </w:tr>
      <w:tr>
        <w:tc>
          <w:tcPr>
            <w:tcW w:type="dxa" w:w="4320"/>
          </w:tcPr>
          <w:p>
            <w:r>
              <w:t>Option</w:t>
            </w:r>
          </w:p>
        </w:tc>
        <w:tc>
          <w:tcPr>
            <w:tcW w:type="dxa" w:w="4320"/>
          </w:tcPr>
          <w:p>
            <w:r>
              <w:t>प्रोटीन संश्लेषण/ protein synthesis</w:t>
            </w:r>
          </w:p>
        </w:tc>
      </w:tr>
      <w:tr>
        <w:tc>
          <w:tcPr>
            <w:tcW w:type="dxa" w:w="4320"/>
          </w:tcPr>
          <w:p>
            <w:r>
              <w:t>Answer</w:t>
            </w:r>
          </w:p>
        </w:tc>
        <w:tc>
          <w:tcPr>
            <w:tcW w:type="dxa" w:w="4320"/>
          </w:tcPr>
          <w:p>
            <w:r/>
          </w:p>
        </w:tc>
      </w:tr>
      <w:tr>
        <w:tc>
          <w:tcPr>
            <w:tcW w:type="dxa" w:w="4320"/>
          </w:tcPr>
          <w:p>
            <w:r>
              <w:t>Solution</w:t>
            </w:r>
          </w:p>
        </w:tc>
        <w:tc>
          <w:tcPr>
            <w:tcW w:type="dxa" w:w="4320"/>
          </w:tcPr>
          <w:p>
            <w:r>
              <w:t xml:space="preserve">Answer -प्रोटीन संश्लेषण/ protein synthesis - Protein synthesis will not occur if the ribosome in a cell is absent. Ribosomes are the sites for protein synthesis. प्रोटीन संश्लेषण नहीं होगा यदि कोशिका में राइबोसोम अनुपस्थित है। राइबोसोम प्रोटीन संश्लेषण के लिए स्थल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किसके मौजूदगी के कारण शरीर के भीतर रक्त जमता नहीं है?/ Due to whose presence blood does not coagulate inside the body?</w:t>
            </w:r>
          </w:p>
        </w:tc>
      </w:tr>
      <w:tr>
        <w:tc>
          <w:tcPr>
            <w:tcW w:type="dxa" w:w="4320"/>
          </w:tcPr>
          <w:p>
            <w:r>
              <w:t>Type</w:t>
            </w:r>
          </w:p>
        </w:tc>
        <w:tc>
          <w:tcPr>
            <w:tcW w:type="dxa" w:w="4320"/>
          </w:tcPr>
          <w:p>
            <w:r>
              <w:t>multiple_choice</w:t>
            </w:r>
          </w:p>
        </w:tc>
      </w:tr>
      <w:tr>
        <w:tc>
          <w:tcPr>
            <w:tcW w:type="dxa" w:w="4320"/>
          </w:tcPr>
          <w:p>
            <w:r>
              <w:t>Option</w:t>
            </w:r>
          </w:p>
        </w:tc>
        <w:tc>
          <w:tcPr>
            <w:tcW w:type="dxa" w:w="4320"/>
          </w:tcPr>
          <w:p>
            <w:r>
              <w:t>हेपैरिन/ heparin</w:t>
            </w:r>
          </w:p>
        </w:tc>
      </w:tr>
      <w:tr>
        <w:tc>
          <w:tcPr>
            <w:tcW w:type="dxa" w:w="4320"/>
          </w:tcPr>
          <w:p>
            <w:r>
              <w:t>Option</w:t>
            </w:r>
          </w:p>
        </w:tc>
        <w:tc>
          <w:tcPr>
            <w:tcW w:type="dxa" w:w="4320"/>
          </w:tcPr>
          <w:p>
            <w:r>
              <w:t>फाइब्रिन/ fibrin</w:t>
            </w:r>
          </w:p>
        </w:tc>
      </w:tr>
      <w:tr>
        <w:tc>
          <w:tcPr>
            <w:tcW w:type="dxa" w:w="4320"/>
          </w:tcPr>
          <w:p>
            <w:r>
              <w:t>Option</w:t>
            </w:r>
          </w:p>
        </w:tc>
        <w:tc>
          <w:tcPr>
            <w:tcW w:type="dxa" w:w="4320"/>
          </w:tcPr>
          <w:p>
            <w:r>
              <w:t>प्लाज्मा/ Plasma</w:t>
            </w:r>
          </w:p>
        </w:tc>
      </w:tr>
      <w:tr>
        <w:tc>
          <w:tcPr>
            <w:tcW w:type="dxa" w:w="4320"/>
          </w:tcPr>
          <w:p>
            <w:r>
              <w:t>Option</w:t>
            </w:r>
          </w:p>
        </w:tc>
        <w:tc>
          <w:tcPr>
            <w:tcW w:type="dxa" w:w="4320"/>
          </w:tcPr>
          <w:p>
            <w:r>
              <w:t>हीमोग्लोबिन/ hemoglobin</w:t>
            </w:r>
          </w:p>
        </w:tc>
      </w:tr>
      <w:tr>
        <w:tc>
          <w:tcPr>
            <w:tcW w:type="dxa" w:w="4320"/>
          </w:tcPr>
          <w:p>
            <w:r>
              <w:t>Answer</w:t>
            </w:r>
          </w:p>
        </w:tc>
        <w:tc>
          <w:tcPr>
            <w:tcW w:type="dxa" w:w="4320"/>
          </w:tcPr>
          <w:p>
            <w:r/>
          </w:p>
        </w:tc>
      </w:tr>
      <w:tr>
        <w:tc>
          <w:tcPr>
            <w:tcW w:type="dxa" w:w="4320"/>
          </w:tcPr>
          <w:p>
            <w:r>
              <w:t>Solution</w:t>
            </w:r>
          </w:p>
        </w:tc>
        <w:tc>
          <w:tcPr>
            <w:tcW w:type="dxa" w:w="4320"/>
          </w:tcPr>
          <w:p>
            <w:r>
              <w:t xml:space="preserve">Answer -हेपैरिन/ heparin  - Heparin is the most powerful anticoagulant. It activates the Antithrombin III present in the blood plasma. हेपरिन सबसे शक्तिशाली थक्कारोधी है। यह रक्त प्लाज्मा में मौजूद एंटीथ्रोम्बिन III को सक्रिय करता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टायफाइड पैदा किया जाता है/ typhoid is Caused by-</w:t>
            </w:r>
          </w:p>
        </w:tc>
      </w:tr>
      <w:tr>
        <w:tc>
          <w:tcPr>
            <w:tcW w:type="dxa" w:w="4320"/>
          </w:tcPr>
          <w:p>
            <w:r>
              <w:t>Type</w:t>
            </w:r>
          </w:p>
        </w:tc>
        <w:tc>
          <w:tcPr>
            <w:tcW w:type="dxa" w:w="4320"/>
          </w:tcPr>
          <w:p>
            <w:r>
              <w:t>multiple_choice</w:t>
            </w:r>
          </w:p>
        </w:tc>
      </w:tr>
      <w:tr>
        <w:tc>
          <w:tcPr>
            <w:tcW w:type="dxa" w:w="4320"/>
          </w:tcPr>
          <w:p>
            <w:r>
              <w:t>Option</w:t>
            </w:r>
          </w:p>
        </w:tc>
        <w:tc>
          <w:tcPr>
            <w:tcW w:type="dxa" w:w="4320"/>
          </w:tcPr>
          <w:p>
            <w:r>
              <w:t>साल्मोनेला टाइफी द्वारा/ by salmonella typhi</w:t>
            </w:r>
          </w:p>
        </w:tc>
      </w:tr>
      <w:tr>
        <w:tc>
          <w:tcPr>
            <w:tcW w:type="dxa" w:w="4320"/>
          </w:tcPr>
          <w:p>
            <w:r>
              <w:t>Option</w:t>
            </w:r>
          </w:p>
        </w:tc>
        <w:tc>
          <w:tcPr>
            <w:tcW w:type="dxa" w:w="4320"/>
          </w:tcPr>
          <w:p>
            <w:r>
              <w:t>स्यूडोमोनास स्पीशिज द्वारा/ By Pseudomonas Species</w:t>
            </w:r>
          </w:p>
        </w:tc>
      </w:tr>
      <w:tr>
        <w:tc>
          <w:tcPr>
            <w:tcW w:type="dxa" w:w="4320"/>
          </w:tcPr>
          <w:p>
            <w:r>
              <w:t>Option</w:t>
            </w:r>
          </w:p>
        </w:tc>
        <w:tc>
          <w:tcPr>
            <w:tcW w:type="dxa" w:w="4320"/>
          </w:tcPr>
          <w:p>
            <w:r>
              <w:t>स्टैफाइलोकोकस स्पीशिज द्वारा/ By Staphylococcus Species</w:t>
            </w:r>
          </w:p>
        </w:tc>
      </w:tr>
      <w:tr>
        <w:tc>
          <w:tcPr>
            <w:tcW w:type="dxa" w:w="4320"/>
          </w:tcPr>
          <w:p>
            <w:r>
              <w:t>Option</w:t>
            </w:r>
          </w:p>
        </w:tc>
        <w:tc>
          <w:tcPr>
            <w:tcW w:type="dxa" w:w="4320"/>
          </w:tcPr>
          <w:p>
            <w:r>
              <w:t>बैसिलस स्पीशिज द्वारा/ By Bacillus Species</w:t>
            </w:r>
          </w:p>
        </w:tc>
      </w:tr>
      <w:tr>
        <w:tc>
          <w:tcPr>
            <w:tcW w:type="dxa" w:w="4320"/>
          </w:tcPr>
          <w:p>
            <w:r>
              <w:t>Answer</w:t>
            </w:r>
          </w:p>
        </w:tc>
        <w:tc>
          <w:tcPr>
            <w:tcW w:type="dxa" w:w="4320"/>
          </w:tcPr>
          <w:p>
            <w:r/>
          </w:p>
        </w:tc>
      </w:tr>
      <w:tr>
        <w:tc>
          <w:tcPr>
            <w:tcW w:type="dxa" w:w="4320"/>
          </w:tcPr>
          <w:p>
            <w:r>
              <w:t>Solution</w:t>
            </w:r>
          </w:p>
        </w:tc>
        <w:tc>
          <w:tcPr>
            <w:tcW w:type="dxa" w:w="4320"/>
          </w:tcPr>
          <w:p>
            <w:r>
              <w:t xml:space="preserve">Answer -साल्मोनेला टाइफी द्वारा/ by salmonella typhi / Typhoid fever is a life-threatening infection caused by the bacterium Salmonella Typhi. It is usually spread through contaminated food or water. टाइफाइड बुखार एक जानलेवा संक्रमण है जो जीवाणु साल्मोनेला टाइफी के कारण होता है। यह आमतौर पर दूषित भोजन या पानी के माध्यम से फैलता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जापानी इंसेफलाइटिस प्रतिरक्षण कार्यक्रम की शुरूआत कब की गयी ? / When was the Japanese encephalitis immunization program started?</w:t>
            </w:r>
          </w:p>
        </w:tc>
      </w:tr>
      <w:tr>
        <w:tc>
          <w:tcPr>
            <w:tcW w:type="dxa" w:w="4320"/>
          </w:tcPr>
          <w:p>
            <w:r>
              <w:t>Type</w:t>
            </w:r>
          </w:p>
        </w:tc>
        <w:tc>
          <w:tcPr>
            <w:tcW w:type="dxa" w:w="4320"/>
          </w:tcPr>
          <w:p>
            <w:r>
              <w:t>multiple_choice</w:t>
            </w:r>
          </w:p>
        </w:tc>
      </w:tr>
      <w:tr>
        <w:tc>
          <w:tcPr>
            <w:tcW w:type="dxa" w:w="4320"/>
          </w:tcPr>
          <w:p>
            <w:r>
              <w:t>Option</w:t>
            </w:r>
          </w:p>
        </w:tc>
        <w:tc>
          <w:tcPr>
            <w:tcW w:type="dxa" w:w="4320"/>
          </w:tcPr>
          <w:p>
            <w:r>
              <w:t>2014</w:t>
            </w:r>
          </w:p>
        </w:tc>
      </w:tr>
      <w:tr>
        <w:tc>
          <w:tcPr>
            <w:tcW w:type="dxa" w:w="4320"/>
          </w:tcPr>
          <w:p>
            <w:r>
              <w:t>Option</w:t>
            </w:r>
          </w:p>
        </w:tc>
        <w:tc>
          <w:tcPr>
            <w:tcW w:type="dxa" w:w="4320"/>
          </w:tcPr>
          <w:p>
            <w:r>
              <w:t>2004</w:t>
            </w:r>
          </w:p>
        </w:tc>
      </w:tr>
      <w:tr>
        <w:tc>
          <w:tcPr>
            <w:tcW w:type="dxa" w:w="4320"/>
          </w:tcPr>
          <w:p>
            <w:r>
              <w:t>Option</w:t>
            </w:r>
          </w:p>
        </w:tc>
        <w:tc>
          <w:tcPr>
            <w:tcW w:type="dxa" w:w="4320"/>
          </w:tcPr>
          <w:p>
            <w:r>
              <w:t>2006</w:t>
            </w:r>
          </w:p>
        </w:tc>
      </w:tr>
      <w:tr>
        <w:tc>
          <w:tcPr>
            <w:tcW w:type="dxa" w:w="4320"/>
          </w:tcPr>
          <w:p>
            <w:r>
              <w:t>Option</w:t>
            </w:r>
          </w:p>
        </w:tc>
        <w:tc>
          <w:tcPr>
            <w:tcW w:type="dxa" w:w="4320"/>
          </w:tcPr>
          <w:p>
            <w:r>
              <w:t>2008</w:t>
            </w:r>
          </w:p>
        </w:tc>
      </w:tr>
      <w:tr>
        <w:tc>
          <w:tcPr>
            <w:tcW w:type="dxa" w:w="4320"/>
          </w:tcPr>
          <w:p>
            <w:r>
              <w:t>Answer</w:t>
            </w:r>
          </w:p>
        </w:tc>
        <w:tc>
          <w:tcPr>
            <w:tcW w:type="dxa" w:w="4320"/>
          </w:tcPr>
          <w:p>
            <w:r>
              <w:t>2006 / JE vaccination in India started in 2006 following large outbreaks of JE in some districts of Eastern UP and Bihar. पूर्वी उत्तर प्रदेश और बिहार के कुछ जिलों में जेई के बड़े प्रकोप के बाद भारत में जेई टीकाकरण 2006 में शुरू हुआ था।</w:t>
            </w:r>
          </w:p>
        </w:tc>
      </w:tr>
      <w:tr>
        <w:tc>
          <w:tcPr>
            <w:tcW w:type="dxa" w:w="4320"/>
          </w:tcPr>
          <w:p>
            <w:r>
              <w:t>Solution</w:t>
            </w:r>
          </w:p>
        </w:tc>
        <w:tc>
          <w:tcPr>
            <w:tcW w:type="dxa" w:w="4320"/>
          </w:tcPr>
          <w:p>
            <w:r>
              <w:t xml:space="preserve">Which one of the following acids is produced in human stomach? / मानव आमाशय में, निम्नलिखित में से कौन-सा अम्ल उत्पन्न होता है? Formic acid/फार्मिक अम्ल Sulphuric acid/सल्फ्यूरिक अम्ल Nitric acid/नाइट्रिक अम्ल Hydrochloric acid/हाइड्रोक्लोरिक अम्ल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 Hydrochloric acid/हाइड्रोक्लोरिक अम्ल/ The stomach produces Hydrochloric acid . Hydrochloric acid helps in the digestion of food without any side effects on the stomach. आमाशय  हाइड्रोक्लोरिक एसिड का उत्पादन करता है। हाइड्रोक्लोरिक एसिड आमाशय  पर बिना किसी दुष्प्रभाव के भोजन के पाचन में मदद करता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for clotting blood/ रक्त का स्कंदन करती हैं</w:t>
            </w:r>
          </w:p>
        </w:tc>
      </w:tr>
      <w:tr>
        <w:tc>
          <w:tcPr>
            <w:tcW w:type="dxa" w:w="4320"/>
          </w:tcPr>
          <w:p>
            <w:r>
              <w:t>Option</w:t>
            </w:r>
          </w:p>
        </w:tc>
        <w:tc>
          <w:tcPr>
            <w:tcW w:type="dxa" w:w="4320"/>
          </w:tcPr>
          <w:p>
            <w:r>
              <w:t>White blood cells act / श्वेत रुधिर कोशिकाएँ –</w:t>
            </w:r>
          </w:p>
        </w:tc>
      </w:tr>
      <w:tr>
        <w:tc>
          <w:tcPr>
            <w:tcW w:type="dxa" w:w="4320"/>
          </w:tcPr>
          <w:p>
            <w:r>
              <w:t>Option</w:t>
            </w:r>
          </w:p>
        </w:tc>
        <w:tc>
          <w:tcPr>
            <w:tcW w:type="dxa" w:w="4320"/>
          </w:tcPr>
          <w:p>
            <w:r>
              <w:t>as a defence against infection संक्रमण के विरुद्ध प्रतिरक्षा के रूप में काम करती हैं</w:t>
            </w:r>
          </w:p>
        </w:tc>
      </w:tr>
      <w:tr>
        <w:tc>
          <w:tcPr>
            <w:tcW w:type="dxa" w:w="4320"/>
          </w:tcPr>
          <w:p>
            <w:r>
              <w:t>Option</w:t>
            </w:r>
          </w:p>
        </w:tc>
        <w:tc>
          <w:tcPr>
            <w:tcW w:type="dxa" w:w="4320"/>
          </w:tcPr>
          <w:p>
            <w:r>
              <w:t>as source of energy ऊर्जा के स्रोत के रूप में काम करती हैं</w:t>
            </w:r>
          </w:p>
        </w:tc>
      </w:tr>
      <w:tr>
        <w:tc>
          <w:tcPr>
            <w:tcW w:type="dxa" w:w="4320"/>
          </w:tcPr>
          <w:p>
            <w:r>
              <w:t>Answer</w:t>
            </w:r>
          </w:p>
        </w:tc>
        <w:tc>
          <w:tcPr>
            <w:tcW w:type="dxa" w:w="4320"/>
          </w:tcPr>
          <w:p>
            <w:r/>
          </w:p>
        </w:tc>
      </w:tr>
      <w:tr>
        <w:tc>
          <w:tcPr>
            <w:tcW w:type="dxa" w:w="4320"/>
          </w:tcPr>
          <w:p>
            <w:r>
              <w:t>Solution</w:t>
            </w:r>
          </w:p>
        </w:tc>
        <w:tc>
          <w:tcPr>
            <w:tcW w:type="dxa" w:w="4320"/>
          </w:tcPr>
          <w:p>
            <w:r>
              <w:t xml:space="preserve">as a medium for oxygen transport from lung to tissues/ फेफड़ों से ऊतकों तक ऑक्सीजन के वहन के माध्यम का काम करती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  as a defence against infection संक्रमण के विरुद्ध प्रतिरक्षा के रूप में काम करती हैं White blood cells protect your body against infection. श्वेत रक्त कोशिकाएं आपके शरीर को संक्रमण से बचाती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Prevention of Anaemia/रक्ताल्पता को रोकना</w:t>
            </w:r>
          </w:p>
        </w:tc>
      </w:tr>
      <w:tr>
        <w:tc>
          <w:tcPr>
            <w:tcW w:type="dxa" w:w="4320"/>
          </w:tcPr>
          <w:p>
            <w:r>
              <w:t>Option</w:t>
            </w:r>
          </w:p>
        </w:tc>
        <w:tc>
          <w:tcPr>
            <w:tcW w:type="dxa" w:w="4320"/>
          </w:tcPr>
          <w:p>
            <w:r>
              <w:t>The function of haemoglobin in body is मानव शरीर में हीमोग्लोबिन का कार्य है –</w:t>
            </w:r>
          </w:p>
        </w:tc>
      </w:tr>
      <w:tr>
        <w:tc>
          <w:tcPr>
            <w:tcW w:type="dxa" w:w="4320"/>
          </w:tcPr>
          <w:p>
            <w:r>
              <w:t>Option</w:t>
            </w:r>
          </w:p>
        </w:tc>
        <w:tc>
          <w:tcPr>
            <w:tcW w:type="dxa" w:w="4320"/>
          </w:tcPr>
          <w:p>
            <w:r>
              <w:t>Transport of Oxygen/ऑक्सीजन का परिवहन करना</w:t>
            </w:r>
          </w:p>
        </w:tc>
      </w:tr>
      <w:tr>
        <w:tc>
          <w:tcPr>
            <w:tcW w:type="dxa" w:w="4320"/>
          </w:tcPr>
          <w:p>
            <w:r>
              <w:t>Option</w:t>
            </w:r>
          </w:p>
        </w:tc>
        <w:tc>
          <w:tcPr>
            <w:tcW w:type="dxa" w:w="4320"/>
          </w:tcPr>
          <w:p>
            <w:r>
              <w:t>Destruction of Bacteria/जीवाणुओं को नष्ट करना</w:t>
            </w:r>
          </w:p>
        </w:tc>
      </w:tr>
      <w:tr>
        <w:tc>
          <w:tcPr>
            <w:tcW w:type="dxa" w:w="4320"/>
          </w:tcPr>
          <w:p>
            <w:r>
              <w:t>Answer</w:t>
            </w:r>
          </w:p>
        </w:tc>
        <w:tc>
          <w:tcPr>
            <w:tcW w:type="dxa" w:w="4320"/>
          </w:tcPr>
          <w:p>
            <w:r/>
          </w:p>
        </w:tc>
      </w:tr>
      <w:tr>
        <w:tc>
          <w:tcPr>
            <w:tcW w:type="dxa" w:w="4320"/>
          </w:tcPr>
          <w:p>
            <w:r>
              <w:t>Solution</w:t>
            </w:r>
          </w:p>
        </w:tc>
        <w:tc>
          <w:tcPr>
            <w:tcW w:type="dxa" w:w="4320"/>
          </w:tcPr>
          <w:p>
            <w:r>
              <w:t xml:space="preserve">Utilization of Iron/लौह को उपयोगी बनाना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 (Transport of Oxygen/ऑक्सीजन का परिवहन करना /The primary function of Hb is to transport oxygen (O2) from the lung to tissues. Hb   का प्राथमिक कार्य फेफड़ों से ऊतकों तक ऑक्सीजन का परिवहन करना है।</w:t>
            </w:r>
          </w:p>
        </w:tc>
      </w:tr>
      <w:tr>
        <w:tc>
          <w:tcPr>
            <w:tcW w:type="dxa" w:w="4320"/>
          </w:tcPr>
          <w:p>
            <w:r>
              <w:t>Type</w:t>
            </w:r>
          </w:p>
        </w:tc>
        <w:tc>
          <w:tcPr>
            <w:tcW w:type="dxa" w:w="4320"/>
          </w:tcPr>
          <w:p>
            <w:r>
              <w:t>multiple_choice</w:t>
            </w:r>
          </w:p>
        </w:tc>
      </w:tr>
      <w:tr>
        <w:tc>
          <w:tcPr>
            <w:tcW w:type="dxa" w:w="4320"/>
          </w:tcPr>
          <w:p>
            <w:r>
              <w:t>Option</w:t>
            </w:r>
          </w:p>
        </w:tc>
        <w:tc>
          <w:tcPr>
            <w:tcW w:type="dxa" w:w="4320"/>
          </w:tcPr>
          <w:p>
            <w:r>
              <w:t>bird flu बर्ड फ्लू</w:t>
            </w:r>
          </w:p>
        </w:tc>
      </w:tr>
      <w:tr>
        <w:tc>
          <w:tcPr>
            <w:tcW w:type="dxa" w:w="4320"/>
          </w:tcPr>
          <w:p>
            <w:r>
              <w:t>Option</w:t>
            </w:r>
          </w:p>
        </w:tc>
        <w:tc>
          <w:tcPr>
            <w:tcW w:type="dxa" w:w="4320"/>
          </w:tcPr>
          <w:p>
            <w:r>
              <w:t>Which of these diseases is not caused by viruses? इनमें से कौन सी बीमारी 'वायरस' द्वारा नहीं उत्पन्न होती?</w:t>
            </w:r>
          </w:p>
        </w:tc>
      </w:tr>
      <w:tr>
        <w:tc>
          <w:tcPr>
            <w:tcW w:type="dxa" w:w="4320"/>
          </w:tcPr>
          <w:p>
            <w:r>
              <w:t>Option</w:t>
            </w:r>
          </w:p>
        </w:tc>
        <w:tc>
          <w:tcPr>
            <w:tcW w:type="dxa" w:w="4320"/>
          </w:tcPr>
          <w:p>
            <w:r>
              <w:t>Polio/पोलियो</w:t>
            </w:r>
          </w:p>
        </w:tc>
      </w:tr>
      <w:tr>
        <w:tc>
          <w:tcPr>
            <w:tcW w:type="dxa" w:w="4320"/>
          </w:tcPr>
          <w:p>
            <w:r>
              <w:t>Option</w:t>
            </w:r>
          </w:p>
        </w:tc>
        <w:tc>
          <w:tcPr>
            <w:tcW w:type="dxa" w:w="4320"/>
          </w:tcPr>
          <w:p>
            <w:r>
              <w:t>Small Pox/चेचक</w:t>
            </w:r>
          </w:p>
        </w:tc>
      </w:tr>
      <w:tr>
        <w:tc>
          <w:tcPr>
            <w:tcW w:type="dxa" w:w="4320"/>
          </w:tcPr>
          <w:p>
            <w:r>
              <w:t>Answer</w:t>
            </w:r>
          </w:p>
        </w:tc>
        <w:tc>
          <w:tcPr>
            <w:tcW w:type="dxa" w:w="4320"/>
          </w:tcPr>
          <w:p>
            <w:r/>
          </w:p>
        </w:tc>
      </w:tr>
      <w:tr>
        <w:tc>
          <w:tcPr>
            <w:tcW w:type="dxa" w:w="4320"/>
          </w:tcPr>
          <w:p>
            <w:r>
              <w:t>Solution</w:t>
            </w:r>
          </w:p>
        </w:tc>
        <w:tc>
          <w:tcPr>
            <w:tcW w:type="dxa" w:w="4320"/>
          </w:tcPr>
          <w:p>
            <w:r>
              <w:t xml:space="preserve">Diptheria/ डिप्थीरिया/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 (Diptheria/ Diphtheria is caused by the bacterium Corynebacterium diphtheriae. डिप्थीरिया जीवाणु कोरिनेबैक्टीरियम डिप्थीरिया के कारण होता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Earth summit/पृथ्वी शिखर सम्मेलन</w:t>
            </w:r>
          </w:p>
        </w:tc>
      </w:tr>
      <w:tr>
        <w:tc>
          <w:tcPr>
            <w:tcW w:type="dxa" w:w="4320"/>
          </w:tcPr>
          <w:p>
            <w:r>
              <w:t>Option</w:t>
            </w:r>
          </w:p>
        </w:tc>
        <w:tc>
          <w:tcPr>
            <w:tcW w:type="dxa" w:w="4320"/>
          </w:tcPr>
          <w:p>
            <w:r>
              <w:t>Rio+20' is the short name for 'रियो + 20' किसके लिए संक्षिप्त नाम है?</w:t>
            </w:r>
          </w:p>
        </w:tc>
      </w:tr>
      <w:tr>
        <w:tc>
          <w:tcPr>
            <w:tcW w:type="dxa" w:w="4320"/>
          </w:tcPr>
          <w:p>
            <w:r>
              <w:t>Option</w:t>
            </w:r>
          </w:p>
        </w:tc>
        <w:tc>
          <w:tcPr>
            <w:tcW w:type="dxa" w:w="4320"/>
          </w:tcPr>
          <w:p>
            <w:r>
              <w:t>Millennium Development Goals/सहस्त्राब्दि विकास लक्ष्य</w:t>
            </w:r>
          </w:p>
        </w:tc>
      </w:tr>
      <w:tr>
        <w:tc>
          <w:tcPr>
            <w:tcW w:type="dxa" w:w="4320"/>
          </w:tcPr>
          <w:p>
            <w:r>
              <w:t>Option</w:t>
            </w:r>
          </w:p>
        </w:tc>
        <w:tc>
          <w:tcPr>
            <w:tcW w:type="dxa" w:w="4320"/>
          </w:tcPr>
          <w:p>
            <w:r>
              <w:t>United Nations Conference on Sustainable Development/ धारणीय विकास पर संयुक्त राष्ट्र सम्मेलन</w:t>
            </w:r>
          </w:p>
        </w:tc>
      </w:tr>
      <w:tr>
        <w:tc>
          <w:tcPr>
            <w:tcW w:type="dxa" w:w="4320"/>
          </w:tcPr>
          <w:p>
            <w:r>
              <w:t>Answer</w:t>
            </w:r>
          </w:p>
        </w:tc>
        <w:tc>
          <w:tcPr>
            <w:tcW w:type="dxa" w:w="4320"/>
          </w:tcPr>
          <w:p>
            <w:r/>
          </w:p>
        </w:tc>
      </w:tr>
      <w:tr>
        <w:tc>
          <w:tcPr>
            <w:tcW w:type="dxa" w:w="4320"/>
          </w:tcPr>
          <w:p>
            <w:r>
              <w:t>Solution</w:t>
            </w:r>
          </w:p>
        </w:tc>
        <w:tc>
          <w:tcPr>
            <w:tcW w:type="dxa" w:w="4320"/>
          </w:tcPr>
          <w:p>
            <w:r>
              <w:t xml:space="preserve">Post-2015 Development Agenda/2015 के बाद के विकास की कार्यसूची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-United Nations Conference on Sustainable Development/ धारणीय विकास पर संयुक्त राष्ट्र सम्मेलन Rio +20 refers to the United Nations Conference on Sustainable Development that took place in Rio de Janeiro, Brazil, in June 2012. रियो +20 सतत विकास पर संयुक्त राष्ट्र सम्मेलन को संदर्भित करता है जो जून 2012 में रियो डी जनेरियो, ब्राजील में हुआ था।</w:t>
            </w:r>
          </w:p>
        </w:tc>
      </w:tr>
      <w:tr>
        <w:tc>
          <w:tcPr>
            <w:tcW w:type="dxa" w:w="4320"/>
          </w:tcPr>
          <w:p>
            <w:r>
              <w:t>Type</w:t>
            </w:r>
          </w:p>
        </w:tc>
        <w:tc>
          <w:tcPr>
            <w:tcW w:type="dxa" w:w="4320"/>
          </w:tcPr>
          <w:p>
            <w:r>
              <w:t>multiple_choice</w:t>
            </w:r>
          </w:p>
        </w:tc>
      </w:tr>
      <w:tr>
        <w:tc>
          <w:tcPr>
            <w:tcW w:type="dxa" w:w="4320"/>
          </w:tcPr>
          <w:p>
            <w:r>
              <w:t>Option</w:t>
            </w:r>
          </w:p>
        </w:tc>
        <w:tc>
          <w:tcPr>
            <w:tcW w:type="dxa" w:w="4320"/>
          </w:tcPr>
          <w:p>
            <w:r>
              <w:t>Kerala/केरल</w:t>
            </w:r>
          </w:p>
        </w:tc>
      </w:tr>
      <w:tr>
        <w:tc>
          <w:tcPr>
            <w:tcW w:type="dxa" w:w="4320"/>
          </w:tcPr>
          <w:p>
            <w:r>
              <w:t>Option</w:t>
            </w:r>
          </w:p>
        </w:tc>
        <w:tc>
          <w:tcPr>
            <w:tcW w:type="dxa" w:w="4320"/>
          </w:tcPr>
          <w:p>
            <w:r>
              <w:t>In which one of the following states of India, 'Manas Biosphere Reserve' is situated? / 'मानस जैव आरक्षित क्षेत्र' (बायोस्फीयर रिजर्व) भारत के निम्नलिखित राज्यों में से किसमें अवस्थित है?</w:t>
            </w:r>
          </w:p>
        </w:tc>
      </w:tr>
      <w:tr>
        <w:tc>
          <w:tcPr>
            <w:tcW w:type="dxa" w:w="4320"/>
          </w:tcPr>
          <w:p>
            <w:r>
              <w:t>Option</w:t>
            </w:r>
          </w:p>
        </w:tc>
        <w:tc>
          <w:tcPr>
            <w:tcW w:type="dxa" w:w="4320"/>
          </w:tcPr>
          <w:p>
            <w:r>
              <w:t>Karnataka/कर्नाटक</w:t>
            </w:r>
          </w:p>
        </w:tc>
      </w:tr>
      <w:tr>
        <w:tc>
          <w:tcPr>
            <w:tcW w:type="dxa" w:w="4320"/>
          </w:tcPr>
          <w:p>
            <w:r>
              <w:t>Option</w:t>
            </w:r>
          </w:p>
        </w:tc>
        <w:tc>
          <w:tcPr>
            <w:tcW w:type="dxa" w:w="4320"/>
          </w:tcPr>
          <w:p>
            <w:r>
              <w:t>Odisha/ओडिशा</w:t>
            </w:r>
          </w:p>
        </w:tc>
      </w:tr>
      <w:tr>
        <w:tc>
          <w:tcPr>
            <w:tcW w:type="dxa" w:w="4320"/>
          </w:tcPr>
          <w:p>
            <w:r>
              <w:t>Answer</w:t>
            </w:r>
          </w:p>
        </w:tc>
        <w:tc>
          <w:tcPr>
            <w:tcW w:type="dxa" w:w="4320"/>
          </w:tcPr>
          <w:p>
            <w:r/>
          </w:p>
        </w:tc>
      </w:tr>
      <w:tr>
        <w:tc>
          <w:tcPr>
            <w:tcW w:type="dxa" w:w="4320"/>
          </w:tcPr>
          <w:p>
            <w:r>
              <w:t>Solution</w:t>
            </w:r>
          </w:p>
        </w:tc>
        <w:tc>
          <w:tcPr>
            <w:tcW w:type="dxa" w:w="4320"/>
          </w:tcPr>
          <w:p>
            <w:r>
              <w:t xml:space="preserve">Assam/असम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-Assam/असम MANAS Biosphere Reserve is located in the state of Assam in India. मानस बायोस्फीयर रिजर्व भारत के असम राज्य में स्थित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1972</w:t>
            </w:r>
          </w:p>
        </w:tc>
      </w:tr>
      <w:tr>
        <w:tc>
          <w:tcPr>
            <w:tcW w:type="dxa" w:w="4320"/>
          </w:tcPr>
          <w:p>
            <w:r>
              <w:t>Option</w:t>
            </w:r>
          </w:p>
        </w:tc>
        <w:tc>
          <w:tcPr>
            <w:tcW w:type="dxa" w:w="4320"/>
          </w:tcPr>
          <w:p>
            <w:r>
              <w:t>In which year "Project Crocodile" was launched in India?/भारत में किस वर्ष "मगरमच्छ परियोजना" की शुरुआत हुई?</w:t>
            </w:r>
          </w:p>
        </w:tc>
      </w:tr>
      <w:tr>
        <w:tc>
          <w:tcPr>
            <w:tcW w:type="dxa" w:w="4320"/>
          </w:tcPr>
          <w:p>
            <w:r>
              <w:t>Option</w:t>
            </w:r>
          </w:p>
        </w:tc>
        <w:tc>
          <w:tcPr>
            <w:tcW w:type="dxa" w:w="4320"/>
          </w:tcPr>
          <w:p>
            <w:r>
              <w:t>1973</w:t>
            </w:r>
          </w:p>
        </w:tc>
      </w:tr>
      <w:tr>
        <w:tc>
          <w:tcPr>
            <w:tcW w:type="dxa" w:w="4320"/>
          </w:tcPr>
          <w:p>
            <w:r>
              <w:t>Option</w:t>
            </w:r>
          </w:p>
        </w:tc>
        <w:tc>
          <w:tcPr>
            <w:tcW w:type="dxa" w:w="4320"/>
          </w:tcPr>
          <w:p>
            <w:r>
              <w:t>1975</w:t>
            </w:r>
          </w:p>
        </w:tc>
      </w:tr>
      <w:tr>
        <w:tc>
          <w:tcPr>
            <w:tcW w:type="dxa" w:w="4320"/>
          </w:tcPr>
          <w:p>
            <w:r>
              <w:t>Answer</w:t>
            </w:r>
          </w:p>
        </w:tc>
        <w:tc>
          <w:tcPr>
            <w:tcW w:type="dxa" w:w="4320"/>
          </w:tcPr>
          <w:p>
            <w:r/>
          </w:p>
        </w:tc>
      </w:tr>
      <w:tr>
        <w:tc>
          <w:tcPr>
            <w:tcW w:type="dxa" w:w="4320"/>
          </w:tcPr>
          <w:p>
            <w:r>
              <w:t>Solution</w:t>
            </w:r>
          </w:p>
        </w:tc>
        <w:tc>
          <w:tcPr>
            <w:tcW w:type="dxa" w:w="4320"/>
          </w:tcPr>
          <w:p>
            <w:r>
              <w:t xml:space="preserve">1980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-1975 Project Crocodile was started in 1975 with support from the Food and Agriculture Organization (FAO) and United Nations Development Programme (UNDP). प्रोजेक्ट क्रोकोडाइल 1975 में खाद्य और कृषि संगठन (एफएओ) और संयुक्त राष्ट्र विकास कार्यक्रम (यूएनडीपी) के समर्थन से शुरू किया गया था।</w:t>
            </w:r>
          </w:p>
        </w:tc>
      </w:tr>
      <w:tr>
        <w:tc>
          <w:tcPr>
            <w:tcW w:type="dxa" w:w="4320"/>
          </w:tcPr>
          <w:p>
            <w:r>
              <w:t>Type</w:t>
            </w:r>
          </w:p>
        </w:tc>
        <w:tc>
          <w:tcPr>
            <w:tcW w:type="dxa" w:w="4320"/>
          </w:tcPr>
          <w:p>
            <w:r>
              <w:t>multiple_choice</w:t>
            </w:r>
          </w:p>
        </w:tc>
      </w:tr>
      <w:tr>
        <w:tc>
          <w:tcPr>
            <w:tcW w:type="dxa" w:w="4320"/>
          </w:tcPr>
          <w:p>
            <w:r>
              <w:t>Option</w:t>
            </w:r>
          </w:p>
        </w:tc>
        <w:tc>
          <w:tcPr>
            <w:tcW w:type="dxa" w:w="4320"/>
          </w:tcPr>
          <w:p>
            <w:r>
              <w:t>Variety of animals/जन्तुओं की विविधता</w:t>
            </w:r>
          </w:p>
        </w:tc>
      </w:tr>
      <w:tr>
        <w:tc>
          <w:tcPr>
            <w:tcW w:type="dxa" w:w="4320"/>
          </w:tcPr>
          <w:p>
            <w:r>
              <w:t>Option</w:t>
            </w:r>
          </w:p>
        </w:tc>
        <w:tc>
          <w:tcPr>
            <w:tcW w:type="dxa" w:w="4320"/>
          </w:tcPr>
          <w:p>
            <w:r>
              <w:t>'Bio-Diversity' is/ जैवविविधता' है-</w:t>
            </w:r>
          </w:p>
        </w:tc>
      </w:tr>
      <w:tr>
        <w:tc>
          <w:tcPr>
            <w:tcW w:type="dxa" w:w="4320"/>
          </w:tcPr>
          <w:p>
            <w:r>
              <w:t>Option</w:t>
            </w:r>
          </w:p>
        </w:tc>
        <w:tc>
          <w:tcPr>
            <w:tcW w:type="dxa" w:w="4320"/>
          </w:tcPr>
          <w:p>
            <w:r>
              <w:t>Totality of all species, all genes and all ecosystems./ सम्पूर्ण प्रजातियों, सम्पूर्ण जीन व सम्पूर्ण पारितन्त्रों का योग</w:t>
            </w:r>
          </w:p>
        </w:tc>
      </w:tr>
      <w:tr>
        <w:tc>
          <w:tcPr>
            <w:tcW w:type="dxa" w:w="4320"/>
          </w:tcPr>
          <w:p>
            <w:r>
              <w:t>Option</w:t>
            </w:r>
          </w:p>
        </w:tc>
        <w:tc>
          <w:tcPr>
            <w:tcW w:type="dxa" w:w="4320"/>
          </w:tcPr>
          <w:p>
            <w:r>
              <w:t>Variety of plants /पादपों की विविधता</w:t>
            </w:r>
          </w:p>
        </w:tc>
      </w:tr>
      <w:tr>
        <w:tc>
          <w:tcPr>
            <w:tcW w:type="dxa" w:w="4320"/>
          </w:tcPr>
          <w:p>
            <w:r>
              <w:t>Answer</w:t>
            </w:r>
          </w:p>
        </w:tc>
        <w:tc>
          <w:tcPr>
            <w:tcW w:type="dxa" w:w="4320"/>
          </w:tcPr>
          <w:p>
            <w:r/>
          </w:p>
        </w:tc>
      </w:tr>
      <w:tr>
        <w:tc>
          <w:tcPr>
            <w:tcW w:type="dxa" w:w="4320"/>
          </w:tcPr>
          <w:p>
            <w:r>
              <w:t>Solution</w:t>
            </w:r>
          </w:p>
        </w:tc>
        <w:tc>
          <w:tcPr>
            <w:tcW w:type="dxa" w:w="4320"/>
          </w:tcPr>
          <w:p>
            <w:r>
              <w:t xml:space="preserve">Totality of cultural environment/सांस्कृतिक पर्यावरण का योग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-Totality of all species, all genes and all ecosystems./ सम्पूर्ण प्रजातियों, सम्पूर्ण जीन व सम्पूर्ण पारितन्त्रों का योग / Biodiversity is the variability of life on Earth. It can be measured on various levels. There is for example genetic variability, species diversity, ecosystem diversity and phylogenetic diversity. जैव विविधता पृथ्वी पर जीवन की परिवर्तनशीलता है। इसे विभिन्न स्तरों पर मापा जा सकता है। उदाहरण के लिए आनुवंशिक परिवर्तनशीलता, प्रजातियों की विविधता, पारिस्थितिकी तंत्र विविधता और फ़ाइलोजेनेटिक विविधता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Vandana Shiva/वंदना शिवा ने</w:t>
            </w:r>
          </w:p>
        </w:tc>
      </w:tr>
      <w:tr>
        <w:tc>
          <w:tcPr>
            <w:tcW w:type="dxa" w:w="4320"/>
          </w:tcPr>
          <w:p>
            <w:r>
              <w:t>Option</w:t>
            </w:r>
          </w:p>
        </w:tc>
        <w:tc>
          <w:tcPr>
            <w:tcW w:type="dxa" w:w="4320"/>
          </w:tcPr>
          <w:p>
            <w:r>
              <w:t>Appiko Movement" was leaded by: / "अपिको आन्दोलन" का नेतृत्व किया था-</w:t>
            </w:r>
          </w:p>
        </w:tc>
      </w:tr>
      <w:tr>
        <w:tc>
          <w:tcPr>
            <w:tcW w:type="dxa" w:w="4320"/>
          </w:tcPr>
          <w:p>
            <w:r>
              <w:t>Option</w:t>
            </w:r>
          </w:p>
        </w:tc>
        <w:tc>
          <w:tcPr>
            <w:tcW w:type="dxa" w:w="4320"/>
          </w:tcPr>
          <w:p>
            <w:r>
              <w:t>Sunderlal Bahuguna/सुन्दरलाल बहुगुणा ने</w:t>
            </w:r>
          </w:p>
        </w:tc>
      </w:tr>
      <w:tr>
        <w:tc>
          <w:tcPr>
            <w:tcW w:type="dxa" w:w="4320"/>
          </w:tcPr>
          <w:p>
            <w:r>
              <w:t>Option</w:t>
            </w:r>
          </w:p>
        </w:tc>
        <w:tc>
          <w:tcPr>
            <w:tcW w:type="dxa" w:w="4320"/>
          </w:tcPr>
          <w:p>
            <w:r>
              <w:t>Pandurang Hegde/पाण्डुरंग हेगड़े ने</w:t>
            </w:r>
          </w:p>
        </w:tc>
      </w:tr>
      <w:tr>
        <w:tc>
          <w:tcPr>
            <w:tcW w:type="dxa" w:w="4320"/>
          </w:tcPr>
          <w:p>
            <w:r>
              <w:t>Answer</w:t>
            </w:r>
          </w:p>
        </w:tc>
        <w:tc>
          <w:tcPr>
            <w:tcW w:type="dxa" w:w="4320"/>
          </w:tcPr>
          <w:p>
            <w:r/>
          </w:p>
        </w:tc>
      </w:tr>
      <w:tr>
        <w:tc>
          <w:tcPr>
            <w:tcW w:type="dxa" w:w="4320"/>
          </w:tcPr>
          <w:p>
            <w:r>
              <w:t>Solution</w:t>
            </w:r>
          </w:p>
        </w:tc>
        <w:tc>
          <w:tcPr>
            <w:tcW w:type="dxa" w:w="4320"/>
          </w:tcPr>
          <w:p>
            <w:r>
              <w:t xml:space="preserve">Amrita Devi/अमृता देवी ने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-Pandurang Hegde/पाण्डुरंग हेगड़े ने /“Appiko Movement” was led by Pandurang Hegde. "अप्पिको आंदोलन" का नेतृत्व पांडुरंग हेगड़े ने किया था।</w:t>
            </w:r>
          </w:p>
        </w:tc>
      </w:tr>
      <w:tr>
        <w:tc>
          <w:tcPr>
            <w:tcW w:type="dxa" w:w="4320"/>
          </w:tcPr>
          <w:p>
            <w:r>
              <w:t>Type</w:t>
            </w:r>
          </w:p>
        </w:tc>
        <w:tc>
          <w:tcPr>
            <w:tcW w:type="dxa" w:w="4320"/>
          </w:tcPr>
          <w:p>
            <w:r>
              <w:t>multiple_choice</w:t>
            </w:r>
          </w:p>
        </w:tc>
      </w:tr>
      <w:tr>
        <w:tc>
          <w:tcPr>
            <w:tcW w:type="dxa" w:w="4320"/>
          </w:tcPr>
          <w:p>
            <w:r>
              <w:t>Option</w:t>
            </w:r>
          </w:p>
        </w:tc>
        <w:tc>
          <w:tcPr>
            <w:tcW w:type="dxa" w:w="4320"/>
          </w:tcPr>
          <w:p>
            <w:r>
              <w:t>1985</w:t>
            </w:r>
          </w:p>
        </w:tc>
      </w:tr>
      <w:tr>
        <w:tc>
          <w:tcPr>
            <w:tcW w:type="dxa" w:w="4320"/>
          </w:tcPr>
          <w:p>
            <w:r>
              <w:t>Option</w:t>
            </w:r>
          </w:p>
        </w:tc>
        <w:tc>
          <w:tcPr>
            <w:tcW w:type="dxa" w:w="4320"/>
          </w:tcPr>
          <w:p>
            <w:r>
              <w:t>समन्वित बाल विकास योजना (ICDS) का आरंभ किस वर्ष किया गया? / In which year was the Integrated Child Development Scheme (ICDS) launched?</w:t>
            </w:r>
          </w:p>
        </w:tc>
      </w:tr>
      <w:tr>
        <w:tc>
          <w:tcPr>
            <w:tcW w:type="dxa" w:w="4320"/>
          </w:tcPr>
          <w:p>
            <w:r>
              <w:t>Option</w:t>
            </w:r>
          </w:p>
        </w:tc>
        <w:tc>
          <w:tcPr>
            <w:tcW w:type="dxa" w:w="4320"/>
          </w:tcPr>
          <w:p>
            <w:r>
              <w:t>1975</w:t>
            </w:r>
          </w:p>
        </w:tc>
      </w:tr>
      <w:tr>
        <w:tc>
          <w:tcPr>
            <w:tcW w:type="dxa" w:w="4320"/>
          </w:tcPr>
          <w:p>
            <w:r>
              <w:t>Option</w:t>
            </w:r>
          </w:p>
        </w:tc>
        <w:tc>
          <w:tcPr>
            <w:tcW w:type="dxa" w:w="4320"/>
          </w:tcPr>
          <w:p>
            <w:r>
              <w:t>1965</w:t>
            </w:r>
          </w:p>
        </w:tc>
      </w:tr>
      <w:tr>
        <w:tc>
          <w:tcPr>
            <w:tcW w:type="dxa" w:w="4320"/>
          </w:tcPr>
          <w:p>
            <w:r>
              <w:t>Answer</w:t>
            </w:r>
          </w:p>
        </w:tc>
        <w:tc>
          <w:tcPr>
            <w:tcW w:type="dxa" w:w="4320"/>
          </w:tcPr>
          <w:p>
            <w:r/>
          </w:p>
        </w:tc>
      </w:tr>
      <w:tr>
        <w:tc>
          <w:tcPr>
            <w:tcW w:type="dxa" w:w="4320"/>
          </w:tcPr>
          <w:p>
            <w:r>
              <w:t>Solution</w:t>
            </w:r>
          </w:p>
        </w:tc>
        <w:tc>
          <w:tcPr>
            <w:tcW w:type="dxa" w:w="4320"/>
          </w:tcPr>
          <w:p>
            <w:r>
              <w:t xml:space="preserve">2000 Answer -1975/The Integrated Child Development Services (ICDS) was launched in India on 2 October, 1975 with 33 projects all over the country. भारत में समेकित बाल विकास सेवा (आईसीडीएस) की शुरुआत 2 अक्टूबर, 1975 को पूरे देश में 33 परियोजनाओं के साथ की गई थी।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अनचाहे गर्भ से महिला को सुरक्षा प्रदान करने हेतु मध्यप्रदेश सरकार द्वारा कौन सी योजना आरंभ की गयी। / Which scheme was started by Madhya Pradesh government to provide protection to women from unwanted pregnancy?</w:t>
            </w:r>
          </w:p>
        </w:tc>
      </w:tr>
      <w:tr>
        <w:tc>
          <w:tcPr>
            <w:tcW w:type="dxa" w:w="4320"/>
          </w:tcPr>
          <w:p>
            <w:r>
              <w:t>Type</w:t>
            </w:r>
          </w:p>
        </w:tc>
        <w:tc>
          <w:tcPr>
            <w:tcW w:type="dxa" w:w="4320"/>
          </w:tcPr>
          <w:p>
            <w:r>
              <w:t>multiple_choice</w:t>
            </w:r>
          </w:p>
        </w:tc>
      </w:tr>
      <w:tr>
        <w:tc>
          <w:tcPr>
            <w:tcW w:type="dxa" w:w="4320"/>
          </w:tcPr>
          <w:p>
            <w:r>
              <w:t>Option</w:t>
            </w:r>
          </w:p>
        </w:tc>
        <w:tc>
          <w:tcPr>
            <w:tcW w:type="dxa" w:w="4320"/>
          </w:tcPr>
          <w:p>
            <w:r>
              <w:t>लालिमा योजना/ LALIMA scheme</w:t>
            </w:r>
          </w:p>
        </w:tc>
      </w:tr>
      <w:tr>
        <w:tc>
          <w:tcPr>
            <w:tcW w:type="dxa" w:w="4320"/>
          </w:tcPr>
          <w:p>
            <w:r>
              <w:t>Option</w:t>
            </w:r>
          </w:p>
        </w:tc>
        <w:tc>
          <w:tcPr>
            <w:tcW w:type="dxa" w:w="4320"/>
          </w:tcPr>
          <w:p>
            <w:r>
              <w:t>वंदेमातरम् / Vande Mataram</w:t>
            </w:r>
          </w:p>
        </w:tc>
      </w:tr>
      <w:tr>
        <w:tc>
          <w:tcPr>
            <w:tcW w:type="dxa" w:w="4320"/>
          </w:tcPr>
          <w:p>
            <w:r>
              <w:t>Option</w:t>
            </w:r>
          </w:p>
        </w:tc>
        <w:tc>
          <w:tcPr>
            <w:tcW w:type="dxa" w:w="4320"/>
          </w:tcPr>
          <w:p>
            <w:r>
              <w:t>जननी शिशु सुरक्षा योजना/ Janani Shishu Suraksha Yojana</w:t>
            </w:r>
          </w:p>
        </w:tc>
      </w:tr>
      <w:tr>
        <w:tc>
          <w:tcPr>
            <w:tcW w:type="dxa" w:w="4320"/>
          </w:tcPr>
          <w:p>
            <w:r>
              <w:t>Option</w:t>
            </w:r>
          </w:p>
        </w:tc>
        <w:tc>
          <w:tcPr>
            <w:tcW w:type="dxa" w:w="4320"/>
          </w:tcPr>
          <w:p>
            <w:r>
              <w:t>अंतरा योजना/ Antara Scheme</w:t>
            </w:r>
          </w:p>
        </w:tc>
      </w:tr>
      <w:tr>
        <w:tc>
          <w:tcPr>
            <w:tcW w:type="dxa" w:w="4320"/>
          </w:tcPr>
          <w:p>
            <w:r>
              <w:t>Answer</w:t>
            </w:r>
          </w:p>
        </w:tc>
        <w:tc>
          <w:tcPr>
            <w:tcW w:type="dxa" w:w="4320"/>
          </w:tcPr>
          <w:p>
            <w:r/>
          </w:p>
        </w:tc>
      </w:tr>
      <w:tr>
        <w:tc>
          <w:tcPr>
            <w:tcW w:type="dxa" w:w="4320"/>
          </w:tcPr>
          <w:p>
            <w:r>
              <w:t>Solution</w:t>
            </w:r>
          </w:p>
        </w:tc>
        <w:tc>
          <w:tcPr>
            <w:tcW w:type="dxa" w:w="4320"/>
          </w:tcPr>
          <w:p>
            <w:r>
              <w:t xml:space="preserve">Answer -अंतरा योजना/ Antara Scheme/यह योजना महिलाओं को उनके प्रजनन स्वास्थ्य के बारे में जागरूक करने और उन्हें विभिन्न गर्भनिरोधक विकल्पों के बारे में जानकारी प्रदान करने पर केंद्रित है। The scheme focuses on making women aware of their reproductive health and providing them with information about various contraceptive options.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अंतर्राष्ट्रीय स्तर पर व्यवस्थित तरीके से संसाधन संरक्षण की वकालत 1968 में सर्वप्रथम किसने की? / Who first advocated resource conservation in a systematic manner at the international level in 1968?</w:t>
            </w:r>
          </w:p>
        </w:tc>
      </w:tr>
      <w:tr>
        <w:tc>
          <w:tcPr>
            <w:tcW w:type="dxa" w:w="4320"/>
          </w:tcPr>
          <w:p>
            <w:r>
              <w:t>Type</w:t>
            </w:r>
          </w:p>
        </w:tc>
        <w:tc>
          <w:tcPr>
            <w:tcW w:type="dxa" w:w="4320"/>
          </w:tcPr>
          <w:p>
            <w:r>
              <w:t>multiple_choice</w:t>
            </w:r>
          </w:p>
        </w:tc>
      </w:tr>
      <w:tr>
        <w:tc>
          <w:tcPr>
            <w:tcW w:type="dxa" w:w="4320"/>
          </w:tcPr>
          <w:p>
            <w:r>
              <w:t>Option</w:t>
            </w:r>
          </w:p>
        </w:tc>
        <w:tc>
          <w:tcPr>
            <w:tcW w:type="dxa" w:w="4320"/>
          </w:tcPr>
          <w:p>
            <w:r>
              <w:t>Jacobin Club</w:t>
            </w:r>
          </w:p>
        </w:tc>
      </w:tr>
      <w:tr>
        <w:tc>
          <w:tcPr>
            <w:tcW w:type="dxa" w:w="4320"/>
          </w:tcPr>
          <w:p>
            <w:r>
              <w:t>Option</w:t>
            </w:r>
          </w:p>
        </w:tc>
        <w:tc>
          <w:tcPr>
            <w:tcW w:type="dxa" w:w="4320"/>
          </w:tcPr>
          <w:p>
            <w:r>
              <w:t>Club or Rome</w:t>
            </w:r>
          </w:p>
        </w:tc>
      </w:tr>
      <w:tr>
        <w:tc>
          <w:tcPr>
            <w:tcW w:type="dxa" w:w="4320"/>
          </w:tcPr>
          <w:p>
            <w:r>
              <w:t>Option</w:t>
            </w:r>
          </w:p>
        </w:tc>
        <w:tc>
          <w:tcPr>
            <w:tcW w:type="dxa" w:w="4320"/>
          </w:tcPr>
          <w:p>
            <w:r>
              <w:t>Club of venice.</w:t>
            </w:r>
          </w:p>
        </w:tc>
      </w:tr>
      <w:tr>
        <w:tc>
          <w:tcPr>
            <w:tcW w:type="dxa" w:w="4320"/>
          </w:tcPr>
          <w:p>
            <w:r>
              <w:t>Option</w:t>
            </w:r>
          </w:p>
        </w:tc>
        <w:tc>
          <w:tcPr>
            <w:tcW w:type="dxa" w:w="4320"/>
          </w:tcPr>
          <w:p>
            <w:r>
              <w:t>Club of amsterdam.</w:t>
            </w:r>
          </w:p>
        </w:tc>
      </w:tr>
      <w:tr>
        <w:tc>
          <w:tcPr>
            <w:tcW w:type="dxa" w:w="4320"/>
          </w:tcPr>
          <w:p>
            <w:r>
              <w:t>Answer</w:t>
            </w:r>
          </w:p>
        </w:tc>
        <w:tc>
          <w:tcPr>
            <w:tcW w:type="dxa" w:w="4320"/>
          </w:tcPr>
          <w:p>
            <w:r/>
          </w:p>
        </w:tc>
      </w:tr>
      <w:tr>
        <w:tc>
          <w:tcPr>
            <w:tcW w:type="dxa" w:w="4320"/>
          </w:tcPr>
          <w:p>
            <w:r>
              <w:t>Solution</w:t>
            </w:r>
          </w:p>
        </w:tc>
        <w:tc>
          <w:tcPr>
            <w:tcW w:type="dxa" w:w="4320"/>
          </w:tcPr>
          <w:p>
            <w:r>
              <w:t xml:space="preserve">Answer - Club or Rome/At the international level, the Club of Rome advocated resource conservation for the first time in a more systematic way in 1968. अंतरराष्ट्रीय स्तर पर, क्लब ऑफ रोम ने 1968 में पहली बार अधिक व्यवस्थित तरीके से संसाधन संरक्षण की वकालत की।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1987 में किस रिपोर्ट द्वारा वैश्विक स्तर पर संसाधन संरक्षण में मूलाधार योगदान किया गया।/ Which report in 1987 made a fundamental contribution to resource conservation at the global level?</w:t>
            </w:r>
          </w:p>
        </w:tc>
      </w:tr>
      <w:tr>
        <w:tc>
          <w:tcPr>
            <w:tcW w:type="dxa" w:w="4320"/>
          </w:tcPr>
          <w:p>
            <w:r>
              <w:t>Type</w:t>
            </w:r>
          </w:p>
        </w:tc>
        <w:tc>
          <w:tcPr>
            <w:tcW w:type="dxa" w:w="4320"/>
          </w:tcPr>
          <w:p>
            <w:r>
              <w:t>multiple_choice</w:t>
            </w:r>
          </w:p>
        </w:tc>
      </w:tr>
      <w:tr>
        <w:tc>
          <w:tcPr>
            <w:tcW w:type="dxa" w:w="4320"/>
          </w:tcPr>
          <w:p>
            <w:r>
              <w:t>Option</w:t>
            </w:r>
          </w:p>
        </w:tc>
        <w:tc>
          <w:tcPr>
            <w:tcW w:type="dxa" w:w="4320"/>
          </w:tcPr>
          <w:p>
            <w:r>
              <w:t>मिंस्क आयोग रिपोर्ट/ minsk commission report</w:t>
            </w:r>
          </w:p>
        </w:tc>
      </w:tr>
      <w:tr>
        <w:tc>
          <w:tcPr>
            <w:tcW w:type="dxa" w:w="4320"/>
          </w:tcPr>
          <w:p>
            <w:r>
              <w:t>Option</w:t>
            </w:r>
          </w:p>
        </w:tc>
        <w:tc>
          <w:tcPr>
            <w:tcW w:type="dxa" w:w="4320"/>
          </w:tcPr>
          <w:p>
            <w:r>
              <w:t>ब्रिटेनवुड्स आयोग रिपोर्ट/ britainwoods commission report</w:t>
            </w:r>
          </w:p>
        </w:tc>
      </w:tr>
      <w:tr>
        <w:tc>
          <w:tcPr>
            <w:tcW w:type="dxa" w:w="4320"/>
          </w:tcPr>
          <w:p>
            <w:r>
              <w:t>Option</w:t>
            </w:r>
          </w:p>
        </w:tc>
        <w:tc>
          <w:tcPr>
            <w:tcW w:type="dxa" w:w="4320"/>
          </w:tcPr>
          <w:p>
            <w:r>
              <w:t>वियाना  आयोग रिपोर्ट/ Vienna Commission Report</w:t>
            </w:r>
          </w:p>
        </w:tc>
      </w:tr>
      <w:tr>
        <w:tc>
          <w:tcPr>
            <w:tcW w:type="dxa" w:w="4320"/>
          </w:tcPr>
          <w:p>
            <w:r>
              <w:t>Option</w:t>
            </w:r>
          </w:p>
        </w:tc>
        <w:tc>
          <w:tcPr>
            <w:tcW w:type="dxa" w:w="4320"/>
          </w:tcPr>
          <w:p>
            <w:r>
              <w:t>बुन्ड्टलैंड आयोग रिपोर्ट/ Bundtland Commission Report</w:t>
            </w:r>
          </w:p>
        </w:tc>
      </w:tr>
      <w:tr>
        <w:tc>
          <w:tcPr>
            <w:tcW w:type="dxa" w:w="4320"/>
          </w:tcPr>
          <w:p>
            <w:r>
              <w:t>Answer</w:t>
            </w:r>
          </w:p>
        </w:tc>
        <w:tc>
          <w:tcPr>
            <w:tcW w:type="dxa" w:w="4320"/>
          </w:tcPr>
          <w:p>
            <w:r/>
          </w:p>
        </w:tc>
      </w:tr>
      <w:tr>
        <w:tc>
          <w:tcPr>
            <w:tcW w:type="dxa" w:w="4320"/>
          </w:tcPr>
          <w:p>
            <w:r>
              <w:t>Solution</w:t>
            </w:r>
          </w:p>
        </w:tc>
        <w:tc>
          <w:tcPr>
            <w:tcW w:type="dxa" w:w="4320"/>
          </w:tcPr>
          <w:p>
            <w:r>
              <w:t xml:space="preserve">Answer -बुन्ड्टलैंड आयोग रिपोर्ट/ Bundtland Commission Report/The seminal contribution with respect to resource conservation at the global level was made by the Brundtland Commission Report, 1987. वैश्विक स्तर पर संसाधन संरक्षण के संबंध में ब्रंटलैंड आयोग की रिपोर्ट, 1987 में मौलिक योगदान दिया गया था।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अच्छा स्वास्थ्य और जीवनस्तर किस सतत् विकास लक्ष्य का उद्देश्य है? / Good health and quality of life is the objective of which Sustainable Development Goal?</w:t>
            </w:r>
          </w:p>
        </w:tc>
      </w:tr>
      <w:tr>
        <w:tc>
          <w:tcPr>
            <w:tcW w:type="dxa" w:w="4320"/>
          </w:tcPr>
          <w:p>
            <w:r>
              <w:t>Type</w:t>
            </w:r>
          </w:p>
        </w:tc>
        <w:tc>
          <w:tcPr>
            <w:tcW w:type="dxa" w:w="4320"/>
          </w:tcPr>
          <w:p>
            <w:r>
              <w:t>multiple_choice</w:t>
            </w:r>
          </w:p>
        </w:tc>
      </w:tr>
      <w:tr>
        <w:tc>
          <w:tcPr>
            <w:tcW w:type="dxa" w:w="4320"/>
          </w:tcPr>
          <w:p>
            <w:r>
              <w:t>Option</w:t>
            </w:r>
          </w:p>
        </w:tc>
        <w:tc>
          <w:tcPr>
            <w:tcW w:type="dxa" w:w="4320"/>
          </w:tcPr>
          <w:p>
            <w:r>
              <w:t>4</w:t>
            </w:r>
          </w:p>
        </w:tc>
      </w:tr>
      <w:tr>
        <w:tc>
          <w:tcPr>
            <w:tcW w:type="dxa" w:w="4320"/>
          </w:tcPr>
          <w:p>
            <w:r>
              <w:t>Option</w:t>
            </w:r>
          </w:p>
        </w:tc>
        <w:tc>
          <w:tcPr>
            <w:tcW w:type="dxa" w:w="4320"/>
          </w:tcPr>
          <w:p>
            <w:r>
              <w:t>1</w:t>
            </w:r>
          </w:p>
        </w:tc>
      </w:tr>
      <w:tr>
        <w:tc>
          <w:tcPr>
            <w:tcW w:type="dxa" w:w="4320"/>
          </w:tcPr>
          <w:p>
            <w:r>
              <w:t>Option</w:t>
            </w:r>
          </w:p>
        </w:tc>
        <w:tc>
          <w:tcPr>
            <w:tcW w:type="dxa" w:w="4320"/>
          </w:tcPr>
          <w:p>
            <w:r>
              <w:t>2</w:t>
            </w:r>
          </w:p>
        </w:tc>
      </w:tr>
      <w:tr>
        <w:tc>
          <w:tcPr>
            <w:tcW w:type="dxa" w:w="4320"/>
          </w:tcPr>
          <w:p>
            <w:r>
              <w:t>Option</w:t>
            </w:r>
          </w:p>
        </w:tc>
        <w:tc>
          <w:tcPr>
            <w:tcW w:type="dxa" w:w="4320"/>
          </w:tcPr>
          <w:p>
            <w:r>
              <w:t>3</w:t>
            </w:r>
          </w:p>
        </w:tc>
      </w:tr>
      <w:tr>
        <w:tc>
          <w:tcPr>
            <w:tcW w:type="dxa" w:w="4320"/>
          </w:tcPr>
          <w:p>
            <w:r>
              <w:t>Answer</w:t>
            </w:r>
          </w:p>
        </w:tc>
        <w:tc>
          <w:tcPr>
            <w:tcW w:type="dxa" w:w="4320"/>
          </w:tcPr>
          <w:p>
            <w:r/>
          </w:p>
        </w:tc>
      </w:tr>
      <w:tr>
        <w:tc>
          <w:tcPr>
            <w:tcW w:type="dxa" w:w="4320"/>
          </w:tcPr>
          <w:p>
            <w:r>
              <w:t>Solution</w:t>
            </w:r>
          </w:p>
        </w:tc>
        <w:tc>
          <w:tcPr>
            <w:tcW w:type="dxa" w:w="4320"/>
          </w:tcPr>
          <w:p>
            <w:r>
              <w:t xml:space="preserve">Answer -3/Goal 3: Ensure healthy lives and promote well-being for all at all ages. लक्ष्य 3: स्वस्थ जीवन सुनिश्चित करना और सभी उम्र में सभी के लिए कल्याण को बढ़ावा देना।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सतत् विकास लक्ष्य  को किस वर्ष तक प्राप्त करने का निश्चय किया गया है? / By which year has it been decided to achieve the Sustainable Development Goals?</w:t>
            </w:r>
          </w:p>
        </w:tc>
      </w:tr>
      <w:tr>
        <w:tc>
          <w:tcPr>
            <w:tcW w:type="dxa" w:w="4320"/>
          </w:tcPr>
          <w:p>
            <w:r>
              <w:t>Type</w:t>
            </w:r>
          </w:p>
        </w:tc>
        <w:tc>
          <w:tcPr>
            <w:tcW w:type="dxa" w:w="4320"/>
          </w:tcPr>
          <w:p>
            <w:r>
              <w:t>multiple_choice</w:t>
            </w:r>
          </w:p>
        </w:tc>
      </w:tr>
      <w:tr>
        <w:tc>
          <w:tcPr>
            <w:tcW w:type="dxa" w:w="4320"/>
          </w:tcPr>
          <w:p>
            <w:r>
              <w:t>Option</w:t>
            </w:r>
          </w:p>
        </w:tc>
        <w:tc>
          <w:tcPr>
            <w:tcW w:type="dxa" w:w="4320"/>
          </w:tcPr>
          <w:p>
            <w:r>
              <w:t>2040</w:t>
            </w:r>
          </w:p>
        </w:tc>
      </w:tr>
      <w:tr>
        <w:tc>
          <w:tcPr>
            <w:tcW w:type="dxa" w:w="4320"/>
          </w:tcPr>
          <w:p>
            <w:r>
              <w:t>Option</w:t>
            </w:r>
          </w:p>
        </w:tc>
        <w:tc>
          <w:tcPr>
            <w:tcW w:type="dxa" w:w="4320"/>
          </w:tcPr>
          <w:p>
            <w:r>
              <w:t>2025</w:t>
            </w:r>
          </w:p>
        </w:tc>
      </w:tr>
      <w:tr>
        <w:tc>
          <w:tcPr>
            <w:tcW w:type="dxa" w:w="4320"/>
          </w:tcPr>
          <w:p>
            <w:r>
              <w:t>Option</w:t>
            </w:r>
          </w:p>
        </w:tc>
        <w:tc>
          <w:tcPr>
            <w:tcW w:type="dxa" w:w="4320"/>
          </w:tcPr>
          <w:p>
            <w:r>
              <w:t>2030</w:t>
            </w:r>
          </w:p>
        </w:tc>
      </w:tr>
      <w:tr>
        <w:tc>
          <w:tcPr>
            <w:tcW w:type="dxa" w:w="4320"/>
          </w:tcPr>
          <w:p>
            <w:r>
              <w:t>Option</w:t>
            </w:r>
          </w:p>
        </w:tc>
        <w:tc>
          <w:tcPr>
            <w:tcW w:type="dxa" w:w="4320"/>
          </w:tcPr>
          <w:p>
            <w:r>
              <w:t>2045</w:t>
            </w:r>
          </w:p>
        </w:tc>
      </w:tr>
      <w:tr>
        <w:tc>
          <w:tcPr>
            <w:tcW w:type="dxa" w:w="4320"/>
          </w:tcPr>
          <w:p>
            <w:r>
              <w:t>Answer</w:t>
            </w:r>
          </w:p>
        </w:tc>
        <w:tc>
          <w:tcPr>
            <w:tcW w:type="dxa" w:w="4320"/>
          </w:tcPr>
          <w:p>
            <w:r/>
          </w:p>
        </w:tc>
      </w:tr>
      <w:tr>
        <w:tc>
          <w:tcPr>
            <w:tcW w:type="dxa" w:w="4320"/>
          </w:tcPr>
          <w:p>
            <w:r>
              <w:t>Solution</w:t>
            </w:r>
          </w:p>
        </w:tc>
        <w:tc>
          <w:tcPr>
            <w:tcW w:type="dxa" w:w="4320"/>
          </w:tcPr>
          <w:p>
            <w:r>
              <w:t xml:space="preserve">Answer -2030/On 1 January 2016, the 17 Sustainable Development Goals (SDGs) of the 2030 Agenda for Sustainable Development — adopted by world leaders in September 2015 at an historic UN Summit — officially came into force. 1 जनवरी 2016 को, सतत विकास के लिए 2030 एजेंडा के 17 सतत विकास लक्ष्य (एसडीजी) – सितंबर 2015 में एक ऐतिहासिक संयुक्त राष्ट्र शिखर सम्मेलन में विश्व नेताओं द्वारा अपनाए गए – आधिकारिक तौर पर लागू हुए।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भारतीय आयुर्विज्ञान अनुसन्धान परिषद् (ICMR) की स्थापना कब हुई थी?/ When was the Indian Council of Medical Research (ICMR) established?</w:t>
            </w:r>
          </w:p>
        </w:tc>
      </w:tr>
      <w:tr>
        <w:tc>
          <w:tcPr>
            <w:tcW w:type="dxa" w:w="4320"/>
          </w:tcPr>
          <w:p>
            <w:r>
              <w:t>Type</w:t>
            </w:r>
          </w:p>
        </w:tc>
        <w:tc>
          <w:tcPr>
            <w:tcW w:type="dxa" w:w="4320"/>
          </w:tcPr>
          <w:p>
            <w:r>
              <w:t>multiple_choice</w:t>
            </w:r>
          </w:p>
        </w:tc>
      </w:tr>
      <w:tr>
        <w:tc>
          <w:tcPr>
            <w:tcW w:type="dxa" w:w="4320"/>
          </w:tcPr>
          <w:p>
            <w:r>
              <w:t>Option</w:t>
            </w:r>
          </w:p>
        </w:tc>
        <w:tc>
          <w:tcPr>
            <w:tcW w:type="dxa" w:w="4320"/>
          </w:tcPr>
          <w:p>
            <w:r>
              <w:t>1913</w:t>
            </w:r>
          </w:p>
        </w:tc>
      </w:tr>
      <w:tr>
        <w:tc>
          <w:tcPr>
            <w:tcW w:type="dxa" w:w="4320"/>
          </w:tcPr>
          <w:p>
            <w:r>
              <w:t>Option</w:t>
            </w:r>
          </w:p>
        </w:tc>
        <w:tc>
          <w:tcPr>
            <w:tcW w:type="dxa" w:w="4320"/>
          </w:tcPr>
          <w:p>
            <w:r>
              <w:t>1910</w:t>
            </w:r>
          </w:p>
        </w:tc>
      </w:tr>
      <w:tr>
        <w:tc>
          <w:tcPr>
            <w:tcW w:type="dxa" w:w="4320"/>
          </w:tcPr>
          <w:p>
            <w:r>
              <w:t>Option</w:t>
            </w:r>
          </w:p>
        </w:tc>
        <w:tc>
          <w:tcPr>
            <w:tcW w:type="dxa" w:w="4320"/>
          </w:tcPr>
          <w:p>
            <w:r>
              <w:t>1911</w:t>
            </w:r>
          </w:p>
        </w:tc>
      </w:tr>
      <w:tr>
        <w:tc>
          <w:tcPr>
            <w:tcW w:type="dxa" w:w="4320"/>
          </w:tcPr>
          <w:p>
            <w:r>
              <w:t>Option</w:t>
            </w:r>
          </w:p>
        </w:tc>
        <w:tc>
          <w:tcPr>
            <w:tcW w:type="dxa" w:w="4320"/>
          </w:tcPr>
          <w:p>
            <w:r>
              <w:t>1912</w:t>
            </w:r>
          </w:p>
        </w:tc>
      </w:tr>
      <w:tr>
        <w:tc>
          <w:tcPr>
            <w:tcW w:type="dxa" w:w="4320"/>
          </w:tcPr>
          <w:p>
            <w:r>
              <w:t>Answer</w:t>
            </w:r>
          </w:p>
        </w:tc>
        <w:tc>
          <w:tcPr>
            <w:tcW w:type="dxa" w:w="4320"/>
          </w:tcPr>
          <w:p>
            <w:r/>
          </w:p>
        </w:tc>
      </w:tr>
      <w:tr>
        <w:tc>
          <w:tcPr>
            <w:tcW w:type="dxa" w:w="4320"/>
          </w:tcPr>
          <w:p>
            <w:r>
              <w:t>Solution</w:t>
            </w:r>
          </w:p>
        </w:tc>
        <w:tc>
          <w:tcPr>
            <w:tcW w:type="dxa" w:w="4320"/>
          </w:tcPr>
          <w:p>
            <w:r>
              <w:t xml:space="preserve">Answer -1911/The Indian Council of Medical Research (ICMR), New Delhi, is the apex body in India for the formulation, coordination and promotion of biomedical research. Established in 1911, it is one of the oldest medical research bodies in the world. भारतीय चिकित्सा अनुसंधान परिषद (ICMR), नई दिल्ली, जैव चिकित्सा अनुसंधान के निर्माण, समन्वय और संवर्धन के लिए भारत में सर्वोच्च निकाय है। 1911 में स्थापित, यह दुनिया के सबसे पुराने चिकित्सा अनुसंधान निकायों में से एक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भारत में पारिस्थितिकी के जनक के रुप में किसे जाना जाता है?/ Who is known as the father of ecology in India?</w:t>
            </w:r>
          </w:p>
        </w:tc>
      </w:tr>
      <w:tr>
        <w:tc>
          <w:tcPr>
            <w:tcW w:type="dxa" w:w="4320"/>
          </w:tcPr>
          <w:p>
            <w:r>
              <w:t>Type</w:t>
            </w:r>
          </w:p>
        </w:tc>
        <w:tc>
          <w:tcPr>
            <w:tcW w:type="dxa" w:w="4320"/>
          </w:tcPr>
          <w:p>
            <w:r>
              <w:t>multiple_choice</w:t>
            </w:r>
          </w:p>
        </w:tc>
      </w:tr>
      <w:tr>
        <w:tc>
          <w:tcPr>
            <w:tcW w:type="dxa" w:w="4320"/>
          </w:tcPr>
          <w:p>
            <w:r>
              <w:t>Option</w:t>
            </w:r>
          </w:p>
        </w:tc>
        <w:tc>
          <w:tcPr>
            <w:tcW w:type="dxa" w:w="4320"/>
          </w:tcPr>
          <w:p>
            <w:r>
              <w:t>Anil Madhav Dave</w:t>
            </w:r>
          </w:p>
        </w:tc>
      </w:tr>
      <w:tr>
        <w:tc>
          <w:tcPr>
            <w:tcW w:type="dxa" w:w="4320"/>
          </w:tcPr>
          <w:p>
            <w:r>
              <w:t>Option</w:t>
            </w:r>
          </w:p>
        </w:tc>
        <w:tc>
          <w:tcPr>
            <w:tcW w:type="dxa" w:w="4320"/>
          </w:tcPr>
          <w:p>
            <w:r>
              <w:t>Dr. Ramdev Mishra</w:t>
            </w:r>
          </w:p>
        </w:tc>
      </w:tr>
      <w:tr>
        <w:tc>
          <w:tcPr>
            <w:tcW w:type="dxa" w:w="4320"/>
          </w:tcPr>
          <w:p>
            <w:r>
              <w:t>Option</w:t>
            </w:r>
          </w:p>
        </w:tc>
        <w:tc>
          <w:tcPr>
            <w:tcW w:type="dxa" w:w="4320"/>
          </w:tcPr>
          <w:p>
            <w:r>
              <w:t>Dr. S. Swaminathan</w:t>
            </w:r>
          </w:p>
        </w:tc>
      </w:tr>
      <w:tr>
        <w:tc>
          <w:tcPr>
            <w:tcW w:type="dxa" w:w="4320"/>
          </w:tcPr>
          <w:p>
            <w:r>
              <w:t>Option</w:t>
            </w:r>
          </w:p>
        </w:tc>
        <w:tc>
          <w:tcPr>
            <w:tcW w:type="dxa" w:w="4320"/>
          </w:tcPr>
          <w:p>
            <w:r>
              <w:t>Sundar Lal Bahuguna</w:t>
            </w:r>
          </w:p>
        </w:tc>
      </w:tr>
      <w:tr>
        <w:tc>
          <w:tcPr>
            <w:tcW w:type="dxa" w:w="4320"/>
          </w:tcPr>
          <w:p>
            <w:r>
              <w:t>Answer</w:t>
            </w:r>
          </w:p>
        </w:tc>
        <w:tc>
          <w:tcPr>
            <w:tcW w:type="dxa" w:w="4320"/>
          </w:tcPr>
          <w:p>
            <w:r/>
          </w:p>
        </w:tc>
      </w:tr>
      <w:tr>
        <w:tc>
          <w:tcPr>
            <w:tcW w:type="dxa" w:w="4320"/>
          </w:tcPr>
          <w:p>
            <w:r>
              <w:t>Solution</w:t>
            </w:r>
          </w:p>
        </w:tc>
        <w:tc>
          <w:tcPr>
            <w:tcW w:type="dxa" w:w="4320"/>
          </w:tcPr>
          <w:p>
            <w:r>
              <w:t xml:space="preserve">Answer -Dr. Ramdev Mishra/Ramdeo Misra laid the foundations of ecology and environmental science in the country. He was called as 'father of Indian ecology' by the ecologists world over. रामदेव मिश्रा ने देश में पारिस्थितिकी और पर्यावरण विज्ञान की नींव रखी। उन्हें दुनिया भर के पारिस्थितिकीविदों द्वारा 'भारतीय पारिस्थितिकी का जनक' कहा जाता था।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जैव विविधता प्राधिकरण स्थापित किया गया है -/ Biodiversity Authority has been established by –</w:t>
            </w:r>
          </w:p>
        </w:tc>
      </w:tr>
      <w:tr>
        <w:tc>
          <w:tcPr>
            <w:tcW w:type="dxa" w:w="4320"/>
          </w:tcPr>
          <w:p>
            <w:r>
              <w:t>Type</w:t>
            </w:r>
          </w:p>
        </w:tc>
        <w:tc>
          <w:tcPr>
            <w:tcW w:type="dxa" w:w="4320"/>
          </w:tcPr>
          <w:p>
            <w:r>
              <w:t>multiple_choice</w:t>
            </w:r>
          </w:p>
        </w:tc>
      </w:tr>
      <w:tr>
        <w:tc>
          <w:tcPr>
            <w:tcW w:type="dxa" w:w="4320"/>
          </w:tcPr>
          <w:p>
            <w:r>
              <w:t>Option</w:t>
            </w:r>
          </w:p>
        </w:tc>
        <w:tc>
          <w:tcPr>
            <w:tcW w:type="dxa" w:w="4320"/>
          </w:tcPr>
          <w:p>
            <w:r>
              <w:t>2003, in Delhi</w:t>
            </w:r>
          </w:p>
        </w:tc>
      </w:tr>
      <w:tr>
        <w:tc>
          <w:tcPr>
            <w:tcW w:type="dxa" w:w="4320"/>
          </w:tcPr>
          <w:p>
            <w:r>
              <w:t>Option</w:t>
            </w:r>
          </w:p>
        </w:tc>
        <w:tc>
          <w:tcPr>
            <w:tcW w:type="dxa" w:w="4320"/>
          </w:tcPr>
          <w:p>
            <w:r>
              <w:t>2003, in Chennai</w:t>
            </w:r>
          </w:p>
        </w:tc>
      </w:tr>
      <w:tr>
        <w:tc>
          <w:tcPr>
            <w:tcW w:type="dxa" w:w="4320"/>
          </w:tcPr>
          <w:p>
            <w:r>
              <w:t>Option</w:t>
            </w:r>
          </w:p>
        </w:tc>
        <w:tc>
          <w:tcPr>
            <w:tcW w:type="dxa" w:w="4320"/>
          </w:tcPr>
          <w:p>
            <w:r>
              <w:t>2003, in Bangalore</w:t>
            </w:r>
          </w:p>
        </w:tc>
      </w:tr>
      <w:tr>
        <w:tc>
          <w:tcPr>
            <w:tcW w:type="dxa" w:w="4320"/>
          </w:tcPr>
          <w:p>
            <w:r>
              <w:t>Option</w:t>
            </w:r>
          </w:p>
        </w:tc>
        <w:tc>
          <w:tcPr>
            <w:tcW w:type="dxa" w:w="4320"/>
          </w:tcPr>
          <w:p>
            <w:r>
              <w:t>2003, in Hyderabad</w:t>
            </w:r>
          </w:p>
        </w:tc>
      </w:tr>
      <w:tr>
        <w:tc>
          <w:tcPr>
            <w:tcW w:type="dxa" w:w="4320"/>
          </w:tcPr>
          <w:p>
            <w:r>
              <w:t>Answer</w:t>
            </w:r>
          </w:p>
        </w:tc>
        <w:tc>
          <w:tcPr>
            <w:tcW w:type="dxa" w:w="4320"/>
          </w:tcPr>
          <w:p>
            <w:r/>
          </w:p>
        </w:tc>
      </w:tr>
      <w:tr>
        <w:tc>
          <w:tcPr>
            <w:tcW w:type="dxa" w:w="4320"/>
          </w:tcPr>
          <w:p>
            <w:r>
              <w:t>Solution</w:t>
            </w:r>
          </w:p>
        </w:tc>
        <w:tc>
          <w:tcPr>
            <w:tcW w:type="dxa" w:w="4320"/>
          </w:tcPr>
          <w:p>
            <w:r>
              <w:t xml:space="preserve">Answer -2003, in Chennai/राष्ट्रीय जैव विविधता प्राधिकरण वर्ष 2003 में चेन्नई में स्थापित किया गया। The National Biodiversity Authority was established in Chennai in the year 2003.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वन्यजीवों और वनस्पतियों की संकटापन्न प्रजातियों के अंतर्राष्ट्रीय व्यापार पर देशों के बीच एक समझौता है- / An agreement between countries on international trade in endangered species of wild life and flora is-</w:t>
            </w:r>
          </w:p>
        </w:tc>
      </w:tr>
      <w:tr>
        <w:tc>
          <w:tcPr>
            <w:tcW w:type="dxa" w:w="4320"/>
          </w:tcPr>
          <w:p>
            <w:r>
              <w:t>Type</w:t>
            </w:r>
          </w:p>
        </w:tc>
        <w:tc>
          <w:tcPr>
            <w:tcW w:type="dxa" w:w="4320"/>
          </w:tcPr>
          <w:p>
            <w:r>
              <w:t>multiple_choice</w:t>
            </w:r>
          </w:p>
        </w:tc>
      </w:tr>
      <w:tr>
        <w:tc>
          <w:tcPr>
            <w:tcW w:type="dxa" w:w="4320"/>
          </w:tcPr>
          <w:p>
            <w:r>
              <w:t>Option</w:t>
            </w:r>
          </w:p>
        </w:tc>
        <w:tc>
          <w:tcPr>
            <w:tcW w:type="dxa" w:w="4320"/>
          </w:tcPr>
          <w:p>
            <w:r>
              <w:t>D.R.I.</w:t>
            </w:r>
          </w:p>
        </w:tc>
      </w:tr>
      <w:tr>
        <w:tc>
          <w:tcPr>
            <w:tcW w:type="dxa" w:w="4320"/>
          </w:tcPr>
          <w:p>
            <w:r>
              <w:t>Option</w:t>
            </w:r>
          </w:p>
        </w:tc>
        <w:tc>
          <w:tcPr>
            <w:tcW w:type="dxa" w:w="4320"/>
          </w:tcPr>
          <w:p>
            <w:r>
              <w:t>रामसर</w:t>
            </w:r>
          </w:p>
        </w:tc>
      </w:tr>
      <w:tr>
        <w:tc>
          <w:tcPr>
            <w:tcW w:type="dxa" w:w="4320"/>
          </w:tcPr>
          <w:p>
            <w:r>
              <w:t>Option</w:t>
            </w:r>
          </w:p>
        </w:tc>
        <w:tc>
          <w:tcPr>
            <w:tcW w:type="dxa" w:w="4320"/>
          </w:tcPr>
          <w:p>
            <w:r>
              <w:t>I.T.E.S.</w:t>
            </w:r>
          </w:p>
        </w:tc>
      </w:tr>
      <w:tr>
        <w:tc>
          <w:tcPr>
            <w:tcW w:type="dxa" w:w="4320"/>
          </w:tcPr>
          <w:p>
            <w:r>
              <w:t>Option</w:t>
            </w:r>
          </w:p>
        </w:tc>
        <w:tc>
          <w:tcPr>
            <w:tcW w:type="dxa" w:w="4320"/>
          </w:tcPr>
          <w:p>
            <w:r/>
          </w:p>
        </w:tc>
      </w:tr>
      <w:tr>
        <w:tc>
          <w:tcPr>
            <w:tcW w:type="dxa" w:w="4320"/>
          </w:tcPr>
          <w:p>
            <w:r>
              <w:t>Answer</w:t>
            </w:r>
          </w:p>
        </w:tc>
        <w:tc>
          <w:tcPr>
            <w:tcW w:type="dxa" w:w="4320"/>
          </w:tcPr>
          <w:p>
            <w:r/>
          </w:p>
        </w:tc>
      </w:tr>
      <w:tr>
        <w:tc>
          <w:tcPr>
            <w:tcW w:type="dxa" w:w="4320"/>
          </w:tcPr>
          <w:p>
            <w:r>
              <w:t>Solution</w:t>
            </w:r>
          </w:p>
        </w:tc>
        <w:tc>
          <w:tcPr>
            <w:tcW w:type="dxa" w:w="4320"/>
          </w:tcPr>
          <w:p>
            <w:r>
              <w:t xml:space="preserve">Answer -C.I.T.E.S./CITES (the Convention on International Trade in Endangered Species of Wild Fauna and Flora) is an international agreement between governments. CITES (वन्य जीवों और वनस्पतियों की लुप्तप्राय प्रजातियों में अंतर्राष्ट्रीय व्यापार पर कन्वेंशन) सरकारों के बीच एक अंतर्राष्ट्रीय समझौता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निम्नलिखित वृक्षों में से कौन-सा वृक्ष पर्यावरणीय संकट माना जाता है -/ Which of the following trees is considered an environmental hazard?</w:t>
            </w:r>
          </w:p>
        </w:tc>
      </w:tr>
      <w:tr>
        <w:tc>
          <w:tcPr>
            <w:tcW w:type="dxa" w:w="4320"/>
          </w:tcPr>
          <w:p>
            <w:r>
              <w:t>Type</w:t>
            </w:r>
          </w:p>
        </w:tc>
        <w:tc>
          <w:tcPr>
            <w:tcW w:type="dxa" w:w="4320"/>
          </w:tcPr>
          <w:p>
            <w:r>
              <w:t>multiple_choice</w:t>
            </w:r>
          </w:p>
        </w:tc>
      </w:tr>
      <w:tr>
        <w:tc>
          <w:tcPr>
            <w:tcW w:type="dxa" w:w="4320"/>
          </w:tcPr>
          <w:p>
            <w:r>
              <w:t>Option</w:t>
            </w:r>
          </w:p>
        </w:tc>
        <w:tc>
          <w:tcPr>
            <w:tcW w:type="dxa" w:w="4320"/>
          </w:tcPr>
          <w:p>
            <w:r>
              <w:t>नीम/ neem</w:t>
            </w:r>
          </w:p>
        </w:tc>
      </w:tr>
      <w:tr>
        <w:tc>
          <w:tcPr>
            <w:tcW w:type="dxa" w:w="4320"/>
          </w:tcPr>
          <w:p>
            <w:r>
              <w:t>Option</w:t>
            </w:r>
          </w:p>
        </w:tc>
        <w:tc>
          <w:tcPr>
            <w:tcW w:type="dxa" w:w="4320"/>
          </w:tcPr>
          <w:p>
            <w:r>
              <w:t>यूकेलिप्टस/ Eucalyptus</w:t>
            </w:r>
          </w:p>
        </w:tc>
      </w:tr>
      <w:tr>
        <w:tc>
          <w:tcPr>
            <w:tcW w:type="dxa" w:w="4320"/>
          </w:tcPr>
          <w:p>
            <w:r>
              <w:t>Option</w:t>
            </w:r>
          </w:p>
        </w:tc>
        <w:tc>
          <w:tcPr>
            <w:tcW w:type="dxa" w:w="4320"/>
          </w:tcPr>
          <w:p>
            <w:r>
              <w:t>पीपल/ Peepal</w:t>
            </w:r>
          </w:p>
        </w:tc>
      </w:tr>
      <w:tr>
        <w:tc>
          <w:tcPr>
            <w:tcW w:type="dxa" w:w="4320"/>
          </w:tcPr>
          <w:p>
            <w:r>
              <w:t>Option</w:t>
            </w:r>
          </w:p>
        </w:tc>
        <w:tc>
          <w:tcPr>
            <w:tcW w:type="dxa" w:w="4320"/>
          </w:tcPr>
          <w:p>
            <w:r>
              <w:t>बबूल/ acacia</w:t>
            </w:r>
          </w:p>
        </w:tc>
      </w:tr>
      <w:tr>
        <w:tc>
          <w:tcPr>
            <w:tcW w:type="dxa" w:w="4320"/>
          </w:tcPr>
          <w:p>
            <w:r>
              <w:t>Answer</w:t>
            </w:r>
          </w:p>
        </w:tc>
        <w:tc>
          <w:tcPr>
            <w:tcW w:type="dxa" w:w="4320"/>
          </w:tcPr>
          <w:p>
            <w:r/>
          </w:p>
        </w:tc>
      </w:tr>
      <w:tr>
        <w:tc>
          <w:tcPr>
            <w:tcW w:type="dxa" w:w="4320"/>
          </w:tcPr>
          <w:p>
            <w:r>
              <w:t>Solution</w:t>
            </w:r>
          </w:p>
        </w:tc>
        <w:tc>
          <w:tcPr>
            <w:tcW w:type="dxa" w:w="4320"/>
          </w:tcPr>
          <w:p>
            <w:r>
              <w:t xml:space="preserve">Answer – Eucalyptus/Eucalyptus is considered to be an environmental hazard as it depletes ground water table. नीलगिरी को एक पर्यावरणीय खतरा माना जाता है क्योंकि यह भूजल स्तर को कम करता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केरल में किस नदी पर प्रस्तावित बांध के विरोध में साइलेंट वैली बचाओं अभियान चलाया गया -/ Save Silent Valley campaign was launched in protest against the proposed dam on which river in Kerala?</w:t>
            </w:r>
          </w:p>
        </w:tc>
      </w:tr>
      <w:tr>
        <w:tc>
          <w:tcPr>
            <w:tcW w:type="dxa" w:w="4320"/>
          </w:tcPr>
          <w:p>
            <w:r>
              <w:t>Type</w:t>
            </w:r>
          </w:p>
        </w:tc>
        <w:tc>
          <w:tcPr>
            <w:tcW w:type="dxa" w:w="4320"/>
          </w:tcPr>
          <w:p>
            <w:r>
              <w:t>multiple_choice</w:t>
            </w:r>
          </w:p>
        </w:tc>
      </w:tr>
      <w:tr>
        <w:tc>
          <w:tcPr>
            <w:tcW w:type="dxa" w:w="4320"/>
          </w:tcPr>
          <w:p>
            <w:r>
              <w:t>Option</w:t>
            </w:r>
          </w:p>
        </w:tc>
        <w:tc>
          <w:tcPr>
            <w:tcW w:type="dxa" w:w="4320"/>
          </w:tcPr>
          <w:p>
            <w:r>
              <w:t>तुंगभद्रा/ Tungabhadra</w:t>
            </w:r>
          </w:p>
        </w:tc>
      </w:tr>
      <w:tr>
        <w:tc>
          <w:tcPr>
            <w:tcW w:type="dxa" w:w="4320"/>
          </w:tcPr>
          <w:p>
            <w:r>
              <w:t>Option</w:t>
            </w:r>
          </w:p>
        </w:tc>
        <w:tc>
          <w:tcPr>
            <w:tcW w:type="dxa" w:w="4320"/>
          </w:tcPr>
          <w:p>
            <w:r>
              <w:t>कावेरी/ Kaveri</w:t>
            </w:r>
          </w:p>
        </w:tc>
      </w:tr>
      <w:tr>
        <w:tc>
          <w:tcPr>
            <w:tcW w:type="dxa" w:w="4320"/>
          </w:tcPr>
          <w:p>
            <w:r>
              <w:t>Option</w:t>
            </w:r>
          </w:p>
        </w:tc>
        <w:tc>
          <w:tcPr>
            <w:tcW w:type="dxa" w:w="4320"/>
          </w:tcPr>
          <w:p>
            <w:r>
              <w:t>कुंतिपूझा/ Kuntipuzha</w:t>
            </w:r>
          </w:p>
        </w:tc>
      </w:tr>
      <w:tr>
        <w:tc>
          <w:tcPr>
            <w:tcW w:type="dxa" w:w="4320"/>
          </w:tcPr>
          <w:p>
            <w:r>
              <w:t>Option</w:t>
            </w:r>
          </w:p>
        </w:tc>
        <w:tc>
          <w:tcPr>
            <w:tcW w:type="dxa" w:w="4320"/>
          </w:tcPr>
          <w:p>
            <w:r>
              <w:t>हम्पी / Hampi</w:t>
            </w:r>
          </w:p>
        </w:tc>
      </w:tr>
      <w:tr>
        <w:tc>
          <w:tcPr>
            <w:tcW w:type="dxa" w:w="4320"/>
          </w:tcPr>
          <w:p>
            <w:r>
              <w:t>Answer</w:t>
            </w:r>
          </w:p>
        </w:tc>
        <w:tc>
          <w:tcPr>
            <w:tcW w:type="dxa" w:w="4320"/>
          </w:tcPr>
          <w:p>
            <w:r/>
          </w:p>
        </w:tc>
      </w:tr>
      <w:tr>
        <w:tc>
          <w:tcPr>
            <w:tcW w:type="dxa" w:w="4320"/>
          </w:tcPr>
          <w:p>
            <w:r>
              <w:t>Solution</w:t>
            </w:r>
          </w:p>
        </w:tc>
        <w:tc>
          <w:tcPr>
            <w:tcW w:type="dxa" w:w="4320"/>
          </w:tcPr>
          <w:p>
            <w:r>
              <w:t xml:space="preserve">Answer -कुंतिपूझा/ Kuntipuzha/A remarkable people's movement stopped a hydroelectric project across the Kunthipuzha River and saved a pristine evergreen forest in Kerala. एक उल्लेखनीय जन आंदोलन ने कुंतिपूझा नदी पर  एक पनबिजली परियोजना को रोक दिया और केरल में एक प्राचीन सदाबहार जंगल को बचाया।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इनमे से कौन सा सुमेलित नही है -/ Which of the following is not matched?</w:t>
            </w:r>
          </w:p>
        </w:tc>
      </w:tr>
      <w:tr>
        <w:tc>
          <w:tcPr>
            <w:tcW w:type="dxa" w:w="4320"/>
          </w:tcPr>
          <w:p>
            <w:r>
              <w:t>Type</w:t>
            </w:r>
          </w:p>
        </w:tc>
        <w:tc>
          <w:tcPr>
            <w:tcW w:type="dxa" w:w="4320"/>
          </w:tcPr>
          <w:p>
            <w:r>
              <w:t>multiple_choice</w:t>
            </w:r>
          </w:p>
        </w:tc>
      </w:tr>
      <w:tr>
        <w:tc>
          <w:tcPr>
            <w:tcW w:type="dxa" w:w="4320"/>
          </w:tcPr>
          <w:p>
            <w:r>
              <w:t>Option</w:t>
            </w:r>
          </w:p>
        </w:tc>
        <w:tc>
          <w:tcPr>
            <w:tcW w:type="dxa" w:w="4320"/>
          </w:tcPr>
          <w:p>
            <w:r>
              <w:t>माउलिंग-अरुणाचल प्रदेश/ Mauling-Arunachal Pradesh</w:t>
            </w:r>
          </w:p>
        </w:tc>
      </w:tr>
      <w:tr>
        <w:tc>
          <w:tcPr>
            <w:tcW w:type="dxa" w:w="4320"/>
          </w:tcPr>
          <w:p>
            <w:r>
              <w:t>Option</w:t>
            </w:r>
          </w:p>
        </w:tc>
        <w:tc>
          <w:tcPr>
            <w:tcW w:type="dxa" w:w="4320"/>
          </w:tcPr>
          <w:p>
            <w:r>
              <w:t>बेतला-झारखंड/ Betla-Jharkhand</w:t>
            </w:r>
          </w:p>
        </w:tc>
      </w:tr>
      <w:tr>
        <w:tc>
          <w:tcPr>
            <w:tcW w:type="dxa" w:w="4320"/>
          </w:tcPr>
          <w:p>
            <w:r>
              <w:t>Option</w:t>
            </w:r>
          </w:p>
        </w:tc>
        <w:tc>
          <w:tcPr>
            <w:tcW w:type="dxa" w:w="4320"/>
          </w:tcPr>
          <w:p>
            <w:r>
              <w:t>मुर्लेन – मणिपुर/ Murlen – Manipur</w:t>
            </w:r>
          </w:p>
        </w:tc>
      </w:tr>
      <w:tr>
        <w:tc>
          <w:tcPr>
            <w:tcW w:type="dxa" w:w="4320"/>
          </w:tcPr>
          <w:p>
            <w:r>
              <w:t>Option</w:t>
            </w:r>
          </w:p>
        </w:tc>
        <w:tc>
          <w:tcPr>
            <w:tcW w:type="dxa" w:w="4320"/>
          </w:tcPr>
          <w:p>
            <w:r>
              <w:t>जलदापारा -पश्चिम बंगाल/ Jaldapara -West Bengal</w:t>
            </w:r>
          </w:p>
        </w:tc>
      </w:tr>
      <w:tr>
        <w:tc>
          <w:tcPr>
            <w:tcW w:type="dxa" w:w="4320"/>
          </w:tcPr>
          <w:p>
            <w:r>
              <w:t>Answer</w:t>
            </w:r>
          </w:p>
        </w:tc>
        <w:tc>
          <w:tcPr>
            <w:tcW w:type="dxa" w:w="4320"/>
          </w:tcPr>
          <w:p>
            <w:r/>
          </w:p>
        </w:tc>
      </w:tr>
      <w:tr>
        <w:tc>
          <w:tcPr>
            <w:tcW w:type="dxa" w:w="4320"/>
          </w:tcPr>
          <w:p>
            <w:r>
              <w:t>Solution</w:t>
            </w:r>
          </w:p>
        </w:tc>
        <w:tc>
          <w:tcPr>
            <w:tcW w:type="dxa" w:w="4320"/>
          </w:tcPr>
          <w:p>
            <w:r>
              <w:t xml:space="preserve">Answer -मुर्लेन – मणिपुर/ Murlen – Manipur/मुरलेन राष्ट्रीय उद्यान भारत के मिजोरम राज्य के अंतर्गत चम्फाई जिले में स्थित है। Murlen National Park is located in Champhai district in the Indian state of Mizoram.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इनमे से कौन सा सुमेलित नही है - / Which of the following is not matched?</w:t>
            </w:r>
          </w:p>
        </w:tc>
      </w:tr>
      <w:tr>
        <w:tc>
          <w:tcPr>
            <w:tcW w:type="dxa" w:w="4320"/>
          </w:tcPr>
          <w:p>
            <w:r>
              <w:t>Type</w:t>
            </w:r>
          </w:p>
        </w:tc>
        <w:tc>
          <w:tcPr>
            <w:tcW w:type="dxa" w:w="4320"/>
          </w:tcPr>
          <w:p>
            <w:r>
              <w:t>multiple_choice</w:t>
            </w:r>
          </w:p>
        </w:tc>
      </w:tr>
      <w:tr>
        <w:tc>
          <w:tcPr>
            <w:tcW w:type="dxa" w:w="4320"/>
          </w:tcPr>
          <w:p>
            <w:r>
              <w:t>Option</w:t>
            </w:r>
          </w:p>
        </w:tc>
        <w:tc>
          <w:tcPr>
            <w:tcW w:type="dxa" w:w="4320"/>
          </w:tcPr>
          <w:p>
            <w:r>
              <w:t>वन्य जीव संरक्षण अधिनियम, 1972/ Wild Life Protection Act, 1972</w:t>
            </w:r>
          </w:p>
        </w:tc>
      </w:tr>
      <w:tr>
        <w:tc>
          <w:tcPr>
            <w:tcW w:type="dxa" w:w="4320"/>
          </w:tcPr>
          <w:p>
            <w:r>
              <w:t>Option</w:t>
            </w:r>
          </w:p>
        </w:tc>
        <w:tc>
          <w:tcPr>
            <w:tcW w:type="dxa" w:w="4320"/>
          </w:tcPr>
          <w:p>
            <w:r>
              <w:t>राष्ट्रीय वन्य जीव कार्य योजना, 1973/ National Wildlife Action Plan, 1973</w:t>
            </w:r>
          </w:p>
        </w:tc>
      </w:tr>
      <w:tr>
        <w:tc>
          <w:tcPr>
            <w:tcW w:type="dxa" w:w="4320"/>
          </w:tcPr>
          <w:p>
            <w:r>
              <w:t>Option</w:t>
            </w:r>
          </w:p>
        </w:tc>
        <w:tc>
          <w:tcPr>
            <w:tcW w:type="dxa" w:w="4320"/>
          </w:tcPr>
          <w:p>
            <w:r>
              <w:t>वन अधिकार अधनियम (अधिसूचित), 2008/ Forest Rights Act (Notified), 2008</w:t>
            </w:r>
          </w:p>
        </w:tc>
      </w:tr>
      <w:tr>
        <w:tc>
          <w:tcPr>
            <w:tcW w:type="dxa" w:w="4320"/>
          </w:tcPr>
          <w:p>
            <w:r>
              <w:t>Option</w:t>
            </w:r>
          </w:p>
        </w:tc>
        <w:tc>
          <w:tcPr>
            <w:tcW w:type="dxa" w:w="4320"/>
          </w:tcPr>
          <w:p>
            <w:r>
              <w:t>जैव विविधता अधिनियम, 2002/ Biodiversity Act, 2002</w:t>
            </w:r>
          </w:p>
        </w:tc>
      </w:tr>
      <w:tr>
        <w:tc>
          <w:tcPr>
            <w:tcW w:type="dxa" w:w="4320"/>
          </w:tcPr>
          <w:p>
            <w:r>
              <w:t>Answer</w:t>
            </w:r>
          </w:p>
        </w:tc>
        <w:tc>
          <w:tcPr>
            <w:tcW w:type="dxa" w:w="4320"/>
          </w:tcPr>
          <w:p>
            <w:r/>
          </w:p>
        </w:tc>
      </w:tr>
      <w:tr>
        <w:tc>
          <w:tcPr>
            <w:tcW w:type="dxa" w:w="4320"/>
          </w:tcPr>
          <w:p>
            <w:r>
              <w:t>Solution</w:t>
            </w:r>
          </w:p>
        </w:tc>
        <w:tc>
          <w:tcPr>
            <w:tcW w:type="dxa" w:w="4320"/>
          </w:tcPr>
          <w:p>
            <w:r>
              <w:t xml:space="preserve">Answer -वन अधिकार अधनियम (अधिसूचित), 2008/ Forest Rights Act (Notified),/The Forest Rights Act (FRA) of 2006 seeks to correct historical injustices by granting forest land and resource rights to forest-dwelling communities. 2006 का वन अधिकार अधिनियम (एफआरए) वन-निवास समुदायों को वन भूमि और संसाधन अधिकार प्रदान करके  अन्याय को ठीक करने का प्रयास करता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कस्तूरी मृग परियोजना का आरंभ किस स्थान से किया गया -/ From which place was the Musk Deer Project started?</w:t>
            </w:r>
          </w:p>
        </w:tc>
      </w:tr>
      <w:tr>
        <w:tc>
          <w:tcPr>
            <w:tcW w:type="dxa" w:w="4320"/>
          </w:tcPr>
          <w:p>
            <w:r>
              <w:t>Type</w:t>
            </w:r>
          </w:p>
        </w:tc>
        <w:tc>
          <w:tcPr>
            <w:tcW w:type="dxa" w:w="4320"/>
          </w:tcPr>
          <w:p>
            <w:r>
              <w:t>multiple_choice</w:t>
            </w:r>
          </w:p>
        </w:tc>
      </w:tr>
      <w:tr>
        <w:tc>
          <w:tcPr>
            <w:tcW w:type="dxa" w:w="4320"/>
          </w:tcPr>
          <w:p>
            <w:r>
              <w:t>Option</w:t>
            </w:r>
          </w:p>
        </w:tc>
        <w:tc>
          <w:tcPr>
            <w:tcW w:type="dxa" w:w="4320"/>
          </w:tcPr>
          <w:p>
            <w:r>
              <w:t>पदमजा नायडू हिमालय जूलोजिकल पार्क, दार्जलिंग/ Padmaja Naidu Himalayan Zoological Park, Darjeeling</w:t>
            </w:r>
          </w:p>
        </w:tc>
      </w:tr>
      <w:tr>
        <w:tc>
          <w:tcPr>
            <w:tcW w:type="dxa" w:w="4320"/>
          </w:tcPr>
          <w:p>
            <w:r>
              <w:t>Option</w:t>
            </w:r>
          </w:p>
        </w:tc>
        <w:tc>
          <w:tcPr>
            <w:tcW w:type="dxa" w:w="4320"/>
          </w:tcPr>
          <w:p>
            <w:r>
              <w:t>गाहिरमाथा/ Gahirmatha</w:t>
            </w:r>
          </w:p>
        </w:tc>
      </w:tr>
      <w:tr>
        <w:tc>
          <w:tcPr>
            <w:tcW w:type="dxa" w:w="4320"/>
          </w:tcPr>
          <w:p>
            <w:r>
              <w:t>Option</w:t>
            </w:r>
          </w:p>
        </w:tc>
        <w:tc>
          <w:tcPr>
            <w:tcW w:type="dxa" w:w="4320"/>
          </w:tcPr>
          <w:p>
            <w:r>
              <w:t>नंदनकानन राष्ट्रीय उद्यान/ Nandankanan National Park</w:t>
            </w:r>
          </w:p>
        </w:tc>
      </w:tr>
      <w:tr>
        <w:tc>
          <w:tcPr>
            <w:tcW w:type="dxa" w:w="4320"/>
          </w:tcPr>
          <w:p>
            <w:r>
              <w:t>Option</w:t>
            </w:r>
          </w:p>
        </w:tc>
        <w:tc>
          <w:tcPr>
            <w:tcW w:type="dxa" w:w="4320"/>
          </w:tcPr>
          <w:p>
            <w:r>
              <w:t>केदारनाथ अभ्यारण्य/ Kedarnath Sanctuary</w:t>
            </w:r>
          </w:p>
        </w:tc>
      </w:tr>
      <w:tr>
        <w:tc>
          <w:tcPr>
            <w:tcW w:type="dxa" w:w="4320"/>
          </w:tcPr>
          <w:p>
            <w:r>
              <w:t>Answer</w:t>
            </w:r>
          </w:p>
        </w:tc>
        <w:tc>
          <w:tcPr>
            <w:tcW w:type="dxa" w:w="4320"/>
          </w:tcPr>
          <w:p>
            <w:r/>
          </w:p>
        </w:tc>
      </w:tr>
      <w:tr>
        <w:tc>
          <w:tcPr>
            <w:tcW w:type="dxa" w:w="4320"/>
          </w:tcPr>
          <w:p>
            <w:r>
              <w:t>Solution</w:t>
            </w:r>
          </w:p>
        </w:tc>
        <w:tc>
          <w:tcPr>
            <w:tcW w:type="dxa" w:w="4320"/>
          </w:tcPr>
          <w:p>
            <w:r>
              <w:t xml:space="preserve">Answer -केदारनाथ अभ्यारण्य/ Kedarnath Sanctuary/Project musk deer was launched in 1974 in from Kedarnath Sanctuary. प्रोजेक्ट कस्तूरी मृग 1974 में केदारनाथ अभयारण्य से शुरू किया गया था।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अम्ल वर्षा का कारण है:/ Acid rain is caused by:</w:t>
            </w:r>
          </w:p>
        </w:tc>
      </w:tr>
      <w:tr>
        <w:tc>
          <w:tcPr>
            <w:tcW w:type="dxa" w:w="4320"/>
          </w:tcPr>
          <w:p>
            <w:r>
              <w:t>Type</w:t>
            </w:r>
          </w:p>
        </w:tc>
        <w:tc>
          <w:tcPr>
            <w:tcW w:type="dxa" w:w="4320"/>
          </w:tcPr>
          <w:p>
            <w:r>
              <w:t>multiple_choice</w:t>
            </w:r>
          </w:p>
        </w:tc>
      </w:tr>
      <w:tr>
        <w:tc>
          <w:tcPr>
            <w:tcW w:type="dxa" w:w="4320"/>
          </w:tcPr>
          <w:p>
            <w:r>
              <w:t>Option</w:t>
            </w:r>
          </w:p>
        </w:tc>
        <w:tc>
          <w:tcPr>
            <w:tcW w:type="dxa" w:w="4320"/>
          </w:tcPr>
          <w:p>
            <w:r>
              <w:t>NO2 + SO2</w:t>
            </w:r>
          </w:p>
        </w:tc>
      </w:tr>
      <w:tr>
        <w:tc>
          <w:tcPr>
            <w:tcW w:type="dxa" w:w="4320"/>
          </w:tcPr>
          <w:p>
            <w:r>
              <w:t>Option</w:t>
            </w:r>
          </w:p>
        </w:tc>
        <w:tc>
          <w:tcPr>
            <w:tcW w:type="dxa" w:w="4320"/>
          </w:tcPr>
          <w:p>
            <w:r>
              <w:t>CO2 + NO2</w:t>
            </w:r>
          </w:p>
        </w:tc>
      </w:tr>
      <w:tr>
        <w:tc>
          <w:tcPr>
            <w:tcW w:type="dxa" w:w="4320"/>
          </w:tcPr>
          <w:p>
            <w:r>
              <w:t>Option</w:t>
            </w:r>
          </w:p>
        </w:tc>
        <w:tc>
          <w:tcPr>
            <w:tcW w:type="dxa" w:w="4320"/>
          </w:tcPr>
          <w:p>
            <w:r>
              <w:t>CO2 + N2</w:t>
            </w:r>
          </w:p>
        </w:tc>
      </w:tr>
      <w:tr>
        <w:tc>
          <w:tcPr>
            <w:tcW w:type="dxa" w:w="4320"/>
          </w:tcPr>
          <w:p>
            <w:r>
              <w:t>Option</w:t>
            </w:r>
          </w:p>
        </w:tc>
        <w:tc>
          <w:tcPr>
            <w:tcW w:type="dxa" w:w="4320"/>
          </w:tcPr>
          <w:p>
            <w:r>
              <w:t>CO2 + SO2</w:t>
            </w:r>
          </w:p>
        </w:tc>
      </w:tr>
      <w:tr>
        <w:tc>
          <w:tcPr>
            <w:tcW w:type="dxa" w:w="4320"/>
          </w:tcPr>
          <w:p>
            <w:r>
              <w:t>Answer</w:t>
            </w:r>
          </w:p>
        </w:tc>
        <w:tc>
          <w:tcPr>
            <w:tcW w:type="dxa" w:w="4320"/>
          </w:tcPr>
          <w:p>
            <w:r/>
          </w:p>
        </w:tc>
      </w:tr>
      <w:tr>
        <w:tc>
          <w:tcPr>
            <w:tcW w:type="dxa" w:w="4320"/>
          </w:tcPr>
          <w:p>
            <w:r>
              <w:t>Solution</w:t>
            </w:r>
          </w:p>
        </w:tc>
        <w:tc>
          <w:tcPr>
            <w:tcW w:type="dxa" w:w="4320"/>
          </w:tcPr>
          <w:p>
            <w:r>
              <w:t xml:space="preserve">Answer -NO2 + SO2/Acid rain is caused by a chemical reaction that begins when compounds like sulfur dioxide and nitrogen oxides are released into the air. अम्ल वर्षा एक रासायनिक प्रतिक्रिया के कारण होती है जो तब शुरू होती है जब सल्फर डाइऑक्साइड और नाइट्रोजन ऑक्साइड जैसे यौगिक हवा में छोड़े जाते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डार्ट (DART) हैं-/ DART is-</w:t>
            </w:r>
          </w:p>
        </w:tc>
      </w:tr>
      <w:tr>
        <w:tc>
          <w:tcPr>
            <w:tcW w:type="dxa" w:w="4320"/>
          </w:tcPr>
          <w:p>
            <w:r>
              <w:t>Type</w:t>
            </w:r>
          </w:p>
        </w:tc>
        <w:tc>
          <w:tcPr>
            <w:tcW w:type="dxa" w:w="4320"/>
          </w:tcPr>
          <w:p>
            <w:r>
              <w:t>multiple_choice</w:t>
            </w:r>
          </w:p>
        </w:tc>
      </w:tr>
      <w:tr>
        <w:tc>
          <w:tcPr>
            <w:tcW w:type="dxa" w:w="4320"/>
          </w:tcPr>
          <w:p>
            <w:r>
              <w:t>Option</w:t>
            </w:r>
          </w:p>
        </w:tc>
        <w:tc>
          <w:tcPr>
            <w:tcW w:type="dxa" w:w="4320"/>
          </w:tcPr>
          <w:p>
            <w:r>
              <w:t>भूस्खलन चेतावनी हेतु एक तकनीक/ A technique for landslide warning</w:t>
            </w:r>
          </w:p>
        </w:tc>
      </w:tr>
      <w:tr>
        <w:tc>
          <w:tcPr>
            <w:tcW w:type="dxa" w:w="4320"/>
          </w:tcPr>
          <w:p>
            <w:r>
              <w:t>Option</w:t>
            </w:r>
          </w:p>
        </w:tc>
        <w:tc>
          <w:tcPr>
            <w:tcW w:type="dxa" w:w="4320"/>
          </w:tcPr>
          <w:p>
            <w:r>
              <w:t>सुनामी चेतावनी हेतु एक तकनीक/ A technique for tsunami warning</w:t>
            </w:r>
          </w:p>
        </w:tc>
      </w:tr>
      <w:tr>
        <w:tc>
          <w:tcPr>
            <w:tcW w:type="dxa" w:w="4320"/>
          </w:tcPr>
          <w:p>
            <w:r>
              <w:t>Option</w:t>
            </w:r>
          </w:p>
        </w:tc>
        <w:tc>
          <w:tcPr>
            <w:tcW w:type="dxa" w:w="4320"/>
          </w:tcPr>
          <w:p>
            <w:r>
              <w:t>चक्रवात चेतावनी हेतु एक तकनीक/ A technique for cyclone warning</w:t>
            </w:r>
          </w:p>
        </w:tc>
      </w:tr>
      <w:tr>
        <w:tc>
          <w:tcPr>
            <w:tcW w:type="dxa" w:w="4320"/>
          </w:tcPr>
          <w:p>
            <w:r>
              <w:t>Option</w:t>
            </w:r>
          </w:p>
        </w:tc>
        <w:tc>
          <w:tcPr>
            <w:tcW w:type="dxa" w:w="4320"/>
          </w:tcPr>
          <w:p>
            <w:r>
              <w:t>भूकम्प चेतावनी हेतु एक तकनीक/ A technique for earthquake warning</w:t>
            </w:r>
          </w:p>
        </w:tc>
      </w:tr>
      <w:tr>
        <w:tc>
          <w:tcPr>
            <w:tcW w:type="dxa" w:w="4320"/>
          </w:tcPr>
          <w:p>
            <w:r>
              <w:t>Answer</w:t>
            </w:r>
          </w:p>
        </w:tc>
        <w:tc>
          <w:tcPr>
            <w:tcW w:type="dxa" w:w="4320"/>
          </w:tcPr>
          <w:p>
            <w:r/>
          </w:p>
        </w:tc>
      </w:tr>
      <w:tr>
        <w:tc>
          <w:tcPr>
            <w:tcW w:type="dxa" w:w="4320"/>
          </w:tcPr>
          <w:p>
            <w:r>
              <w:t>Solution</w:t>
            </w:r>
          </w:p>
        </w:tc>
        <w:tc>
          <w:tcPr>
            <w:tcW w:type="dxa" w:w="4320"/>
          </w:tcPr>
          <w:p>
            <w:r>
              <w:t xml:space="preserve">Answer -सुनामी चेतावनी हेतु एक तकनीक/ A technique for tsunami warning/Deep-ocean Assessment and Reporting of Tsunamis (DART) is a component of an enhanced tsunami warning system. गहरे समुद्र में सुनामी का आकलन और रिपोटग (डार्ट) एक  सुनामी चेतावनी प्रणाली का एक घटक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अंतर्राष्ट्रीय आपदा निवारण दिवस मनाया जाता है।/ International Disaster Prevention Day is celebrated.</w:t>
            </w:r>
          </w:p>
        </w:tc>
      </w:tr>
      <w:tr>
        <w:tc>
          <w:tcPr>
            <w:tcW w:type="dxa" w:w="4320"/>
          </w:tcPr>
          <w:p>
            <w:r>
              <w:t>Type</w:t>
            </w:r>
          </w:p>
        </w:tc>
        <w:tc>
          <w:tcPr>
            <w:tcW w:type="dxa" w:w="4320"/>
          </w:tcPr>
          <w:p>
            <w:r>
              <w:t>multiple_choice</w:t>
            </w:r>
          </w:p>
        </w:tc>
      </w:tr>
      <w:tr>
        <w:tc>
          <w:tcPr>
            <w:tcW w:type="dxa" w:w="4320"/>
          </w:tcPr>
          <w:p>
            <w:r>
              <w:t>Option</w:t>
            </w:r>
          </w:p>
        </w:tc>
        <w:tc>
          <w:tcPr>
            <w:tcW w:type="dxa" w:w="4320"/>
          </w:tcPr>
          <w:p>
            <w:r>
              <w:t>13 October</w:t>
            </w:r>
          </w:p>
        </w:tc>
      </w:tr>
      <w:tr>
        <w:tc>
          <w:tcPr>
            <w:tcW w:type="dxa" w:w="4320"/>
          </w:tcPr>
          <w:p>
            <w:r>
              <w:t>Option</w:t>
            </w:r>
          </w:p>
        </w:tc>
        <w:tc>
          <w:tcPr>
            <w:tcW w:type="dxa" w:w="4320"/>
          </w:tcPr>
          <w:p>
            <w:r>
              <w:t>13 december</w:t>
            </w:r>
          </w:p>
        </w:tc>
      </w:tr>
      <w:tr>
        <w:tc>
          <w:tcPr>
            <w:tcW w:type="dxa" w:w="4320"/>
          </w:tcPr>
          <w:p>
            <w:r>
              <w:t>Option</w:t>
            </w:r>
          </w:p>
        </w:tc>
        <w:tc>
          <w:tcPr>
            <w:tcW w:type="dxa" w:w="4320"/>
          </w:tcPr>
          <w:p>
            <w:r>
              <w:t>13 september</w:t>
            </w:r>
          </w:p>
        </w:tc>
      </w:tr>
      <w:tr>
        <w:tc>
          <w:tcPr>
            <w:tcW w:type="dxa" w:w="4320"/>
          </w:tcPr>
          <w:p>
            <w:r>
              <w:t>Option</w:t>
            </w:r>
          </w:p>
        </w:tc>
        <w:tc>
          <w:tcPr>
            <w:tcW w:type="dxa" w:w="4320"/>
          </w:tcPr>
          <w:p>
            <w:r>
              <w:t>23 November</w:t>
            </w:r>
          </w:p>
        </w:tc>
      </w:tr>
      <w:tr>
        <w:tc>
          <w:tcPr>
            <w:tcW w:type="dxa" w:w="4320"/>
          </w:tcPr>
          <w:p>
            <w:r>
              <w:t>Answer</w:t>
            </w:r>
          </w:p>
        </w:tc>
        <w:tc>
          <w:tcPr>
            <w:tcW w:type="dxa" w:w="4320"/>
          </w:tcPr>
          <w:p>
            <w:r/>
          </w:p>
        </w:tc>
      </w:tr>
      <w:tr>
        <w:tc>
          <w:tcPr>
            <w:tcW w:type="dxa" w:w="4320"/>
          </w:tcPr>
          <w:p>
            <w:r>
              <w:t>Solution</w:t>
            </w:r>
          </w:p>
        </w:tc>
        <w:tc>
          <w:tcPr>
            <w:tcW w:type="dxa" w:w="4320"/>
          </w:tcPr>
          <w:p>
            <w:r>
              <w:t xml:space="preserve">Answer -13 October/The UN General Assembly (UNGA) designated 13 October as the International Day for Disaster Reduction to promote a global culture of disaster reduction. संयुक्त राष्ट्र महासभा (UNGA) ने आपदा न्यूनीकरण की वैश्विक संस्कृति को बढ़ावा देने के लिए 13 अक्टूबर को आपदा न्यूनीकरण के लिए अंतर्राष्ट्रीय दिवस के रूप में नामित किया।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भारतीय सेना व वायुसेना द्वारा 'ऑपरेशन गंगा प्रहार' तथा 'ऑपरेशन सूर्यहोप' किस बाढ़ ग्रस्त राज्य के लिये चलाया गया था?/ 'Operation Ganga Prahar' and 'Operation Suryahope' were launched by the Indian Army and Air Force for which flood affected state?</w:t>
            </w:r>
          </w:p>
        </w:tc>
      </w:tr>
      <w:tr>
        <w:tc>
          <w:tcPr>
            <w:tcW w:type="dxa" w:w="4320"/>
          </w:tcPr>
          <w:p>
            <w:r>
              <w:t>Type</w:t>
            </w:r>
          </w:p>
        </w:tc>
        <w:tc>
          <w:tcPr>
            <w:tcW w:type="dxa" w:w="4320"/>
          </w:tcPr>
          <w:p>
            <w:r>
              <w:t>multiple_choice</w:t>
            </w:r>
          </w:p>
        </w:tc>
      </w:tr>
      <w:tr>
        <w:tc>
          <w:tcPr>
            <w:tcW w:type="dxa" w:w="4320"/>
          </w:tcPr>
          <w:p>
            <w:r>
              <w:t>Option</w:t>
            </w:r>
          </w:p>
        </w:tc>
        <w:tc>
          <w:tcPr>
            <w:tcW w:type="dxa" w:w="4320"/>
          </w:tcPr>
          <w:p>
            <w:r>
              <w:t>Jammu and Kashmir</w:t>
            </w:r>
          </w:p>
        </w:tc>
      </w:tr>
      <w:tr>
        <w:tc>
          <w:tcPr>
            <w:tcW w:type="dxa" w:w="4320"/>
          </w:tcPr>
          <w:p>
            <w:r>
              <w:t>Option</w:t>
            </w:r>
          </w:p>
        </w:tc>
        <w:tc>
          <w:tcPr>
            <w:tcW w:type="dxa" w:w="4320"/>
          </w:tcPr>
          <w:p>
            <w:r>
              <w:t>Uttarakhand</w:t>
            </w:r>
          </w:p>
        </w:tc>
      </w:tr>
      <w:tr>
        <w:tc>
          <w:tcPr>
            <w:tcW w:type="dxa" w:w="4320"/>
          </w:tcPr>
          <w:p>
            <w:r>
              <w:t>Option</w:t>
            </w:r>
          </w:p>
        </w:tc>
        <w:tc>
          <w:tcPr>
            <w:tcW w:type="dxa" w:w="4320"/>
          </w:tcPr>
          <w:p>
            <w:r>
              <w:t>Himachal Pradesh</w:t>
            </w:r>
          </w:p>
        </w:tc>
      </w:tr>
      <w:tr>
        <w:tc>
          <w:tcPr>
            <w:tcW w:type="dxa" w:w="4320"/>
          </w:tcPr>
          <w:p>
            <w:r>
              <w:t>Option</w:t>
            </w:r>
          </w:p>
        </w:tc>
        <w:tc>
          <w:tcPr>
            <w:tcW w:type="dxa" w:w="4320"/>
          </w:tcPr>
          <w:p>
            <w:r>
              <w:t>Kerala</w:t>
            </w:r>
          </w:p>
        </w:tc>
      </w:tr>
      <w:tr>
        <w:tc>
          <w:tcPr>
            <w:tcW w:type="dxa" w:w="4320"/>
          </w:tcPr>
          <w:p>
            <w:r>
              <w:t>Answer</w:t>
            </w:r>
          </w:p>
        </w:tc>
        <w:tc>
          <w:tcPr>
            <w:tcW w:type="dxa" w:w="4320"/>
          </w:tcPr>
          <w:p>
            <w:r>
              <w:t>Uttarakhand/Operation Surya Hope was the Indian Army's Central Command response to the June 2013 North India floods in Uttarakhand. ऑपरेशन सूर्या होप जून 2013 में उत्तराखंड में उत्तर भारत में आई बाढ़ के लिए भारतीय सेना की मध्य कमान की प्रतिक्रिया थी।</w:t>
            </w:r>
          </w:p>
        </w:tc>
      </w:tr>
      <w:tr>
        <w:tc>
          <w:tcPr>
            <w:tcW w:type="dxa" w:w="4320"/>
          </w:tcPr>
          <w:p>
            <w:r>
              <w:t>Solution</w:t>
            </w:r>
          </w:p>
        </w:tc>
        <w:tc>
          <w:tcPr>
            <w:tcW w:type="dxa" w:w="4320"/>
          </w:tcPr>
          <w:p>
            <w:r>
              <w:t xml:space="preserve">राष्ट्रीय आपदा प्राधिकरण किस मंत्रालय के अधीन काम करता है?/ National Disaster Authority works under which ministry? वन एवं पर्यावरण मंत्रालय/ Ministry of Forest and Environment कृषि मंत्रालय/ Ministry of Agriculture गृह मंत्रालय/ home Ministry स्वास्थ्य एवं परिवार कल्याण त्रालय/ Ministry of Health and Family Welfare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-गृह मंत्रालय/ home Ministry/The Disaster Management (DM) Division is the nodal division in Ministry of Home Affairs (MHA) for disaster management. आपदा प्रबंधन (डीएम) प्रभाग आपदा प्रबंधन के लिए गृह मंत्रालय (एमएचए) में नोडल प्रभाग है।</w:t>
            </w:r>
          </w:p>
        </w:tc>
      </w:tr>
      <w:tr>
        <w:tc>
          <w:tcPr>
            <w:tcW w:type="dxa" w:w="4320"/>
          </w:tcPr>
          <w:p>
            <w:r>
              <w:t>Type</w:t>
            </w:r>
          </w:p>
        </w:tc>
        <w:tc>
          <w:tcPr>
            <w:tcW w:type="dxa" w:w="4320"/>
          </w:tcPr>
          <w:p>
            <w:r>
              <w:t>multiple_choice</w:t>
            </w:r>
          </w:p>
        </w:tc>
      </w:tr>
      <w:tr>
        <w:tc>
          <w:tcPr>
            <w:tcW w:type="dxa" w:w="4320"/>
          </w:tcPr>
          <w:p>
            <w:r>
              <w:t>Option</w:t>
            </w:r>
          </w:p>
        </w:tc>
        <w:tc>
          <w:tcPr>
            <w:tcW w:type="dxa" w:w="4320"/>
          </w:tcPr>
          <w:p>
            <w:r>
              <w:t>2006</w:t>
            </w:r>
          </w:p>
        </w:tc>
      </w:tr>
      <w:tr>
        <w:tc>
          <w:tcPr>
            <w:tcW w:type="dxa" w:w="4320"/>
          </w:tcPr>
          <w:p>
            <w:r>
              <w:t>Option</w:t>
            </w:r>
          </w:p>
        </w:tc>
        <w:tc>
          <w:tcPr>
            <w:tcW w:type="dxa" w:w="4320"/>
          </w:tcPr>
          <w:p>
            <w:r>
              <w:t>2008</w:t>
            </w:r>
          </w:p>
        </w:tc>
      </w:tr>
      <w:tr>
        <w:tc>
          <w:tcPr>
            <w:tcW w:type="dxa" w:w="4320"/>
          </w:tcPr>
          <w:p>
            <w:r>
              <w:t>Option</w:t>
            </w:r>
          </w:p>
        </w:tc>
        <w:tc>
          <w:tcPr>
            <w:tcW w:type="dxa" w:w="4320"/>
          </w:tcPr>
          <w:p>
            <w:r>
              <w:t>2010</w:t>
            </w:r>
          </w:p>
        </w:tc>
      </w:tr>
      <w:tr>
        <w:tc>
          <w:tcPr>
            <w:tcW w:type="dxa" w:w="4320"/>
          </w:tcPr>
          <w:p>
            <w:r>
              <w:t>Option</w:t>
            </w:r>
          </w:p>
        </w:tc>
        <w:tc>
          <w:tcPr>
            <w:tcW w:type="dxa" w:w="4320"/>
          </w:tcPr>
          <w:p>
            <w:r>
              <w:t>आपदा प्रबंधन हेतु NDRF का गठन  किस वर्ष किया गया-/ In which year was NDRF formed for disaster management?</w:t>
            </w:r>
          </w:p>
        </w:tc>
      </w:tr>
      <w:tr>
        <w:tc>
          <w:tcPr>
            <w:tcW w:type="dxa" w:w="4320"/>
          </w:tcPr>
          <w:p>
            <w:r>
              <w:t>Answer</w:t>
            </w:r>
          </w:p>
        </w:tc>
        <w:tc>
          <w:tcPr>
            <w:tcW w:type="dxa" w:w="4320"/>
          </w:tcPr>
          <w:p>
            <w:r/>
          </w:p>
        </w:tc>
      </w:tr>
      <w:tr>
        <w:tc>
          <w:tcPr>
            <w:tcW w:type="dxa" w:w="4320"/>
          </w:tcPr>
          <w:p>
            <w:r>
              <w:t>Solution</w:t>
            </w:r>
          </w:p>
        </w:tc>
        <w:tc>
          <w:tcPr>
            <w:tcW w:type="dxa" w:w="4320"/>
          </w:tcPr>
          <w:p>
            <w:r>
              <w:t xml:space="preserve">2011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-2006/On January 19, 2006, the NDMA established the National Disaster Response Force (NDRF) as the nation's top rescue response organization. "Aapada Seva Sadaiv Sarvatra" is their motto. 19 जनवरी, 2006 को, एनडीएमए ने राष्ट्रीय आपदा प्रतिक्रिया बल (एनडीआरएफ) को देश के शीर्ष बचाव प्रतिक्रिया संगठन के रूप में स्थापित किया। "आपदा सेवा सदैव सर्वत्र" उनका आदर्श वाक्य है।</w:t>
            </w:r>
          </w:p>
        </w:tc>
      </w:tr>
      <w:tr>
        <w:tc>
          <w:tcPr>
            <w:tcW w:type="dxa" w:w="4320"/>
          </w:tcPr>
          <w:p>
            <w:r>
              <w:t>Type</w:t>
            </w:r>
          </w:p>
        </w:tc>
        <w:tc>
          <w:tcPr>
            <w:tcW w:type="dxa" w:w="4320"/>
          </w:tcPr>
          <w:p>
            <w:r>
              <w:t>multiple_choice</w:t>
            </w:r>
          </w:p>
        </w:tc>
      </w:tr>
      <w:tr>
        <w:tc>
          <w:tcPr>
            <w:tcW w:type="dxa" w:w="4320"/>
          </w:tcPr>
          <w:p>
            <w:r>
              <w:t>Option</w:t>
            </w:r>
          </w:p>
        </w:tc>
        <w:tc>
          <w:tcPr>
            <w:tcW w:type="dxa" w:w="4320"/>
          </w:tcPr>
          <w:p>
            <w:r>
              <w:t>Chandoli/चन्दोली- राष्ट्रीय उद्यान Maharashtra/महाराष्ट्र</w:t>
            </w:r>
          </w:p>
        </w:tc>
      </w:tr>
      <w:tr>
        <w:tc>
          <w:tcPr>
            <w:tcW w:type="dxa" w:w="4320"/>
          </w:tcPr>
          <w:p>
            <w:r>
              <w:t>Option</w:t>
            </w:r>
          </w:p>
        </w:tc>
        <w:tc>
          <w:tcPr>
            <w:tcW w:type="dxa" w:w="4320"/>
          </w:tcPr>
          <w:p>
            <w:r>
              <w:t>Indravati/इंद्रावती राष्ट्रीय उद्यान – छत्तीसगढ़</w:t>
            </w:r>
          </w:p>
        </w:tc>
      </w:tr>
      <w:tr>
        <w:tc>
          <w:tcPr>
            <w:tcW w:type="dxa" w:w="4320"/>
          </w:tcPr>
          <w:p>
            <w:r>
              <w:t>Option</w:t>
            </w:r>
          </w:p>
        </w:tc>
        <w:tc>
          <w:tcPr>
            <w:tcW w:type="dxa" w:w="4320"/>
          </w:tcPr>
          <w:p>
            <w:r>
              <w:t>mahatma gandhi राष्ट्रीय उद्यान - andaman  &amp; nicobar Island</w:t>
            </w:r>
          </w:p>
        </w:tc>
      </w:tr>
      <w:tr>
        <w:tc>
          <w:tcPr>
            <w:tcW w:type="dxa" w:w="4320"/>
          </w:tcPr>
          <w:p>
            <w:r>
              <w:t>Option</w:t>
            </w:r>
          </w:p>
        </w:tc>
        <w:tc>
          <w:tcPr>
            <w:tcW w:type="dxa" w:w="4320"/>
          </w:tcPr>
          <w:p>
            <w:r>
              <w:t>Which of the following pairs is not correctly matched? निम्नलिखित युग्मों में कौन सुमेलित नहीं है?</w:t>
            </w:r>
          </w:p>
        </w:tc>
      </w:tr>
      <w:tr>
        <w:tc>
          <w:tcPr>
            <w:tcW w:type="dxa" w:w="4320"/>
          </w:tcPr>
          <w:p>
            <w:r>
              <w:t>Answer</w:t>
            </w:r>
          </w:p>
        </w:tc>
        <w:tc>
          <w:tcPr>
            <w:tcW w:type="dxa" w:w="4320"/>
          </w:tcPr>
          <w:p>
            <w:r>
              <w:t>Sultanpur/सुल्तानपुर राष्ट्रीय उद्यान -Uttar Pradesh/उत्तर प्रदेश/सुल्तानपुर पक्षी अभयारण्य भारत का एक बहुत ही लोकप्रिय राष्ट्रीय उद्यान है। यह हरियाणा राज्य के गुरुग्राम जिले के फरुखनगर के सुल्तानपुर गांव में स्थित है। Sultanpur Bird Sanctuary is a very popular national park in India. It is located in Sultanpur village of Farukhnagar in Gurugram district of Haryana state.</w:t>
            </w:r>
          </w:p>
        </w:tc>
      </w:tr>
      <w:tr>
        <w:tc>
          <w:tcPr>
            <w:tcW w:type="dxa" w:w="4320"/>
          </w:tcPr>
          <w:p>
            <w:r>
              <w:t>Solution</w:t>
            </w:r>
          </w:p>
        </w:tc>
        <w:tc>
          <w:tcPr>
            <w:tcW w:type="dxa" w:w="4320"/>
          </w:tcPr>
          <w:p>
            <w:r>
              <w:t xml:space="preserve">Which one of the following is associated with the issue of control and phasing out of the use of ozone- depleting substances? / निम्नलिखित में से कौन-सा एक, ओज़ोन का अवक्षय करने वाले पदार्थों के प्रयोग पर नियंत्रण करने और उन्हें चरणबद्ध रूप से प्रयोग-बाह्य करने (फेजिंग आउट) के मुद्दे से सम्बद्ध है? Bretton Woods Conference/ब्रेटन वुड्स सम्मेलन Montreal Protocol/मॉन्ट्रियल प्रोटोकॉल Kyoto Protocol/क्योटो प्रोटोकॉल Nagoya Protocol/नगोया प्रोटोकॉल Answer -Montreal Protocol/मॉन्ट्रियल प्रोटोकॉल/The Montreal Protocol on Substances that Deplete the Ozone Layer is a global agreement to protect the Earth's ozone layer by phasing out the chemicals that deplete it. ओजोन परत को क्षीण करने वाले पदार्थों पर मॉन्ट्रियल प्रोटोकॉल पृथ्वी की ओजोन परत को नष्ट करने वाले रसायनों को चरणबद्ध तरीके से हटाकर उसकी रक्षा करने के लिए एक वैश्विक समझौता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SDG targets the need to take urgent action to combat climate change and its impacts?/ कौन सा SDG जलवायु परिवर्तन और उसके प्रभावों से निपटने के लिए तत्काल कार्रवाई करने की आवश्यकता को लक्षित करता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SDG 12</w:t>
            </w:r>
          </w:p>
        </w:tc>
      </w:tr>
      <w:tr>
        <w:tc>
          <w:tcPr>
            <w:tcW w:type="dxa" w:w="4320"/>
          </w:tcPr>
          <w:p>
            <w:r>
              <w:t>Option</w:t>
            </w:r>
          </w:p>
        </w:tc>
        <w:tc>
          <w:tcPr>
            <w:tcW w:type="dxa" w:w="4320"/>
          </w:tcPr>
          <w:p>
            <w:r>
              <w:t>SDG 13</w:t>
            </w:r>
          </w:p>
        </w:tc>
      </w:tr>
      <w:tr>
        <w:tc>
          <w:tcPr>
            <w:tcW w:type="dxa" w:w="4320"/>
          </w:tcPr>
          <w:p>
            <w:r>
              <w:t>Option</w:t>
            </w:r>
          </w:p>
        </w:tc>
        <w:tc>
          <w:tcPr>
            <w:tcW w:type="dxa" w:w="4320"/>
          </w:tcPr>
          <w:p>
            <w:r>
              <w:t>SDG 14</w:t>
            </w:r>
          </w:p>
        </w:tc>
      </w:tr>
      <w:tr>
        <w:tc>
          <w:tcPr>
            <w:tcW w:type="dxa" w:w="4320"/>
          </w:tcPr>
          <w:p>
            <w:r>
              <w:t>Option</w:t>
            </w:r>
          </w:p>
        </w:tc>
        <w:tc>
          <w:tcPr>
            <w:tcW w:type="dxa" w:w="4320"/>
          </w:tcPr>
          <w:p>
            <w:r>
              <w:t>SDG 11</w:t>
            </w:r>
          </w:p>
        </w:tc>
      </w:tr>
      <w:tr>
        <w:tc>
          <w:tcPr>
            <w:tcW w:type="dxa" w:w="4320"/>
          </w:tcPr>
          <w:p>
            <w:r>
              <w:t>Answer</w:t>
            </w:r>
          </w:p>
        </w:tc>
        <w:tc>
          <w:tcPr>
            <w:tcW w:type="dxa" w:w="4320"/>
          </w:tcPr>
          <w:p>
            <w:r/>
          </w:p>
        </w:tc>
      </w:tr>
      <w:tr>
        <w:tc>
          <w:tcPr>
            <w:tcW w:type="dxa" w:w="4320"/>
          </w:tcPr>
          <w:p>
            <w:r>
              <w:t>Solution</w:t>
            </w:r>
          </w:p>
        </w:tc>
        <w:tc>
          <w:tcPr>
            <w:tcW w:type="dxa" w:w="4320"/>
          </w:tcPr>
          <w:p>
            <w:r>
              <w:t xml:space="preserve">Answer -SDG 13/Goal 13: Take urgent action to combat climate change and its impacts. लक्ष्य 13: जलवायु परिवर्तन और इसके प्रभावों से निपटने के लिए तत्काल कार्रवाई करना।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भारत का रोहिणी उपग्रह 1980 में किस लॉन्चिंग वेहीकल् से प्रक्षेपित किया गया था? / India's Rohini satellite was launched in 1980 from which launching vehicle?</w:t>
            </w:r>
          </w:p>
        </w:tc>
      </w:tr>
      <w:tr>
        <w:tc>
          <w:tcPr>
            <w:tcW w:type="dxa" w:w="4320"/>
          </w:tcPr>
          <w:p>
            <w:r>
              <w:t>Type</w:t>
            </w:r>
          </w:p>
        </w:tc>
        <w:tc>
          <w:tcPr>
            <w:tcW w:type="dxa" w:w="4320"/>
          </w:tcPr>
          <w:p>
            <w:r>
              <w:t>multiple_choice</w:t>
            </w:r>
          </w:p>
        </w:tc>
      </w:tr>
      <w:tr>
        <w:tc>
          <w:tcPr>
            <w:tcW w:type="dxa" w:w="4320"/>
          </w:tcPr>
          <w:p>
            <w:r>
              <w:t>Option</w:t>
            </w:r>
          </w:p>
        </w:tc>
        <w:tc>
          <w:tcPr>
            <w:tcW w:type="dxa" w:w="4320"/>
          </w:tcPr>
          <w:p>
            <w:r>
              <w:t>ASLV</w:t>
            </w:r>
          </w:p>
        </w:tc>
      </w:tr>
      <w:tr>
        <w:tc>
          <w:tcPr>
            <w:tcW w:type="dxa" w:w="4320"/>
          </w:tcPr>
          <w:p>
            <w:r>
              <w:t>Option</w:t>
            </w:r>
          </w:p>
        </w:tc>
        <w:tc>
          <w:tcPr>
            <w:tcW w:type="dxa" w:w="4320"/>
          </w:tcPr>
          <w:p>
            <w:r>
              <w:t>PSLV</w:t>
            </w:r>
          </w:p>
        </w:tc>
      </w:tr>
      <w:tr>
        <w:tc>
          <w:tcPr>
            <w:tcW w:type="dxa" w:w="4320"/>
          </w:tcPr>
          <w:p>
            <w:r>
              <w:t>Option</w:t>
            </w:r>
          </w:p>
        </w:tc>
        <w:tc>
          <w:tcPr>
            <w:tcW w:type="dxa" w:w="4320"/>
          </w:tcPr>
          <w:p>
            <w:r>
              <w:t>GSLV</w:t>
            </w:r>
          </w:p>
        </w:tc>
      </w:tr>
      <w:tr>
        <w:tc>
          <w:tcPr>
            <w:tcW w:type="dxa" w:w="4320"/>
          </w:tcPr>
          <w:p>
            <w:r>
              <w:t>Option</w:t>
            </w:r>
          </w:p>
        </w:tc>
        <w:tc>
          <w:tcPr>
            <w:tcW w:type="dxa" w:w="4320"/>
          </w:tcPr>
          <w:p>
            <w:r>
              <w:t>SLV</w:t>
            </w:r>
          </w:p>
        </w:tc>
      </w:tr>
      <w:tr>
        <w:tc>
          <w:tcPr>
            <w:tcW w:type="dxa" w:w="4320"/>
          </w:tcPr>
          <w:p>
            <w:r>
              <w:t>Answer</w:t>
            </w:r>
          </w:p>
        </w:tc>
        <w:tc>
          <w:tcPr>
            <w:tcW w:type="dxa" w:w="4320"/>
          </w:tcPr>
          <w:p>
            <w:r/>
          </w:p>
        </w:tc>
      </w:tr>
      <w:tr>
        <w:tc>
          <w:tcPr>
            <w:tcW w:type="dxa" w:w="4320"/>
          </w:tcPr>
          <w:p>
            <w:r>
              <w:t>Solution</w:t>
            </w:r>
          </w:p>
        </w:tc>
        <w:tc>
          <w:tcPr>
            <w:tcW w:type="dxa" w:w="4320"/>
          </w:tcPr>
          <w:p>
            <w:r>
              <w:t xml:space="preserve">Answer -SLV/RS-1 was a 35 kg experimental spin stabilized satellite designed with a power handling capability of 16W. It was successfully launched onboard SLV-3 from SHAR Centre on July 18, 1980 आरएस -1 एक 35 किलो का प्रायोगिक स्पिन स्थिर उपग्रह था जिसे 16W की पावर हैंडलिंग क्षमता के साथ डिजाइन किया गया था। इसे 18 जुलाई, 1980 को SHAR केंद्र से SLV-3 पर सफलतापूर्वक प्रमोचित किया गया था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Agenda-21 is related to which field? 'एजेंडा-21' किस क्षेत्र से सम्बन्धित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Sustainable development/सतत विकास</w:t>
            </w:r>
          </w:p>
        </w:tc>
      </w:tr>
      <w:tr>
        <w:tc>
          <w:tcPr>
            <w:tcW w:type="dxa" w:w="4320"/>
          </w:tcPr>
          <w:p>
            <w:r>
              <w:t>Option</w:t>
            </w:r>
          </w:p>
        </w:tc>
        <w:tc>
          <w:tcPr>
            <w:tcW w:type="dxa" w:w="4320"/>
          </w:tcPr>
          <w:p>
            <w:r>
              <w:t>Nuclear disarmament/परमाणु निःशस्त्रीकरण</w:t>
            </w:r>
          </w:p>
        </w:tc>
      </w:tr>
      <w:tr>
        <w:tc>
          <w:tcPr>
            <w:tcW w:type="dxa" w:w="4320"/>
          </w:tcPr>
          <w:p>
            <w:r>
              <w:t>Option</w:t>
            </w:r>
          </w:p>
        </w:tc>
        <w:tc>
          <w:tcPr>
            <w:tcW w:type="dxa" w:w="4320"/>
          </w:tcPr>
          <w:p>
            <w:r>
              <w:t>Petent conservation/पेटेंट संरक्षण</w:t>
            </w:r>
          </w:p>
        </w:tc>
      </w:tr>
      <w:tr>
        <w:tc>
          <w:tcPr>
            <w:tcW w:type="dxa" w:w="4320"/>
          </w:tcPr>
          <w:p>
            <w:r>
              <w:t>Option</w:t>
            </w:r>
          </w:p>
        </w:tc>
        <w:tc>
          <w:tcPr>
            <w:tcW w:type="dxa" w:w="4320"/>
          </w:tcPr>
          <w:p>
            <w:r>
              <w:t>Agriculture related delivery/कृषि-सम्बन्धी परिदान</w:t>
            </w:r>
          </w:p>
        </w:tc>
      </w:tr>
      <w:tr>
        <w:tc>
          <w:tcPr>
            <w:tcW w:type="dxa" w:w="4320"/>
          </w:tcPr>
          <w:p>
            <w:r>
              <w:t>Answer</w:t>
            </w:r>
          </w:p>
        </w:tc>
        <w:tc>
          <w:tcPr>
            <w:tcW w:type="dxa" w:w="4320"/>
          </w:tcPr>
          <w:p>
            <w:r/>
          </w:p>
        </w:tc>
      </w:tr>
      <w:tr>
        <w:tc>
          <w:tcPr>
            <w:tcW w:type="dxa" w:w="4320"/>
          </w:tcPr>
          <w:p>
            <w:r>
              <w:t>Solution</w:t>
            </w:r>
          </w:p>
        </w:tc>
        <w:tc>
          <w:tcPr>
            <w:tcW w:type="dxa" w:w="4320"/>
          </w:tcPr>
          <w:p>
            <w:r>
              <w:t xml:space="preserve">Answer - Sustainable development/सतत विकास/Agenda 21 is a non-binding action plan of the United Nations with regard to sustainable development. एजेंडा 21 सतत विकास के संबंध में संयुक्त राष्ट्र की एक गैर-बाध्यकारी कार्य योजना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What is blue carbon? ब्लू कार्बन क्या है?</w:t>
            </w:r>
          </w:p>
        </w:tc>
      </w:tr>
      <w:tr>
        <w:tc>
          <w:tcPr>
            <w:tcW w:type="dxa" w:w="4320"/>
          </w:tcPr>
          <w:p>
            <w:r>
              <w:t>Type</w:t>
            </w:r>
          </w:p>
        </w:tc>
        <w:tc>
          <w:tcPr>
            <w:tcW w:type="dxa" w:w="4320"/>
          </w:tcPr>
          <w:p>
            <w:r>
              <w:t>multiple_choice</w:t>
            </w:r>
          </w:p>
        </w:tc>
      </w:tr>
      <w:tr>
        <w:tc>
          <w:tcPr>
            <w:tcW w:type="dxa" w:w="4320"/>
          </w:tcPr>
          <w:p>
            <w:r>
              <w:t>Option</w:t>
            </w:r>
          </w:p>
        </w:tc>
        <w:tc>
          <w:tcPr>
            <w:tcW w:type="dxa" w:w="4320"/>
          </w:tcPr>
          <w:p>
            <w:r>
              <w:t>Carbon captured by oceans and coastal ecosystems/ महासागरों और तटीय पारिस्थितिक तंत्रों द्वारा प्रगृहीत कार्बन</w:t>
            </w:r>
          </w:p>
        </w:tc>
      </w:tr>
      <w:tr>
        <w:tc>
          <w:tcPr>
            <w:tcW w:type="dxa" w:w="4320"/>
          </w:tcPr>
          <w:p>
            <w:r>
              <w:t>Option</w:t>
            </w:r>
          </w:p>
        </w:tc>
        <w:tc>
          <w:tcPr>
            <w:tcW w:type="dxa" w:w="4320"/>
          </w:tcPr>
          <w:p>
            <w:r>
              <w:t>Carbon sequestered in forest biomass and agricultural soils/वन जैव मात्रा (बायोमास) और कृषि मृदा में प्रच्छादित कार्बन</w:t>
            </w:r>
          </w:p>
        </w:tc>
      </w:tr>
      <w:tr>
        <w:tc>
          <w:tcPr>
            <w:tcW w:type="dxa" w:w="4320"/>
          </w:tcPr>
          <w:p>
            <w:r>
              <w:t>Option</w:t>
            </w:r>
          </w:p>
        </w:tc>
        <w:tc>
          <w:tcPr>
            <w:tcW w:type="dxa" w:w="4320"/>
          </w:tcPr>
          <w:p>
            <w:r>
              <w:t>Carbon contained in petroleum and natural gas/ पेट्रोलियम और प्राकृतिक गैस में अंतर्विष्ट कार्बन</w:t>
            </w:r>
          </w:p>
        </w:tc>
      </w:tr>
      <w:tr>
        <w:tc>
          <w:tcPr>
            <w:tcW w:type="dxa" w:w="4320"/>
          </w:tcPr>
          <w:p>
            <w:r>
              <w:t>Option</w:t>
            </w:r>
          </w:p>
        </w:tc>
        <w:tc>
          <w:tcPr>
            <w:tcW w:type="dxa" w:w="4320"/>
          </w:tcPr>
          <w:p>
            <w:r>
              <w:t>Carbon present in atmosphere/वायुमंडल में विद्यमान कार्बन</w:t>
            </w:r>
          </w:p>
        </w:tc>
      </w:tr>
      <w:tr>
        <w:tc>
          <w:tcPr>
            <w:tcW w:type="dxa" w:w="4320"/>
          </w:tcPr>
          <w:p>
            <w:r>
              <w:t>Answer</w:t>
            </w:r>
          </w:p>
        </w:tc>
        <w:tc>
          <w:tcPr>
            <w:tcW w:type="dxa" w:w="4320"/>
          </w:tcPr>
          <w:p>
            <w:r/>
          </w:p>
        </w:tc>
      </w:tr>
      <w:tr>
        <w:tc>
          <w:tcPr>
            <w:tcW w:type="dxa" w:w="4320"/>
          </w:tcPr>
          <w:p>
            <w:r>
              <w:t>Solution</w:t>
            </w:r>
          </w:p>
        </w:tc>
        <w:tc>
          <w:tcPr>
            <w:tcW w:type="dxa" w:w="4320"/>
          </w:tcPr>
          <w:p>
            <w:r>
              <w:t xml:space="preserve">Answer -Carbon captured by oceans and coastal ecosystems/ महासागरों और तटीय पारिस्थितिक तंत्रों द्वारा प्रगृहीत कार्बन/Blue Carbon is a term coined in 2009 to draw attention to the degradation of marine and coastal ecosystems and the need to conserve and restore them to mitigate climate change and for the other ecosystem services they provide. ब्लू कार्बन 2009 में समुद्री और तटीय पारिस्थितिक तंत्र के क्षरण पर ध्यान आकर्षित करने और जलवायु परिवर्तन को कम करने और उनके द्वारा प्रदान की जाने वाली अन्य पारिस्थितिकी तंत्र सेवाओं के लिए उन्हें संरक्षित और पुनर्स्थापित करने की आवश्यकता पर ध्यान आकर्षित करने के लिए गढ़ा गया एक शब्द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of the following biosphere reserves of India is spread on Garo hills?/भारत के निम्नलिखित जैव मण्डल रिजर्व में से कौन गारो पहाड़ियों पर फैला हुआ है?</w:t>
            </w:r>
          </w:p>
        </w:tc>
      </w:tr>
      <w:tr>
        <w:tc>
          <w:tcPr>
            <w:tcW w:type="dxa" w:w="4320"/>
          </w:tcPr>
          <w:p>
            <w:r>
              <w:t>Type</w:t>
            </w:r>
          </w:p>
        </w:tc>
        <w:tc>
          <w:tcPr>
            <w:tcW w:type="dxa" w:w="4320"/>
          </w:tcPr>
          <w:p>
            <w:r>
              <w:t>multiple_choice</w:t>
            </w:r>
          </w:p>
        </w:tc>
      </w:tr>
      <w:tr>
        <w:tc>
          <w:tcPr>
            <w:tcW w:type="dxa" w:w="4320"/>
          </w:tcPr>
          <w:p>
            <w:r>
              <w:t>Option</w:t>
            </w:r>
          </w:p>
        </w:tc>
        <w:tc>
          <w:tcPr>
            <w:tcW w:type="dxa" w:w="4320"/>
          </w:tcPr>
          <w:p>
            <w:r>
              <w:t>Nokrek/नोकरेक</w:t>
            </w:r>
          </w:p>
        </w:tc>
      </w:tr>
      <w:tr>
        <w:tc>
          <w:tcPr>
            <w:tcW w:type="dxa" w:w="4320"/>
          </w:tcPr>
          <w:p>
            <w:r>
              <w:t>Option</w:t>
            </w:r>
          </w:p>
        </w:tc>
        <w:tc>
          <w:tcPr>
            <w:tcW w:type="dxa" w:w="4320"/>
          </w:tcPr>
          <w:p>
            <w:r>
              <w:t>Agasthyamalai /अगस्त्यामलाई</w:t>
            </w:r>
          </w:p>
        </w:tc>
      </w:tr>
      <w:tr>
        <w:tc>
          <w:tcPr>
            <w:tcW w:type="dxa" w:w="4320"/>
          </w:tcPr>
          <w:p>
            <w:r>
              <w:t>Option</w:t>
            </w:r>
          </w:p>
        </w:tc>
        <w:tc>
          <w:tcPr>
            <w:tcW w:type="dxa" w:w="4320"/>
          </w:tcPr>
          <w:p>
            <w:r>
              <w:t>Dihang Dibang/दिहांग दिबांग</w:t>
            </w:r>
          </w:p>
        </w:tc>
      </w:tr>
      <w:tr>
        <w:tc>
          <w:tcPr>
            <w:tcW w:type="dxa" w:w="4320"/>
          </w:tcPr>
          <w:p>
            <w:r>
              <w:t>Option</w:t>
            </w:r>
          </w:p>
        </w:tc>
        <w:tc>
          <w:tcPr>
            <w:tcW w:type="dxa" w:w="4320"/>
          </w:tcPr>
          <w:p>
            <w:r>
              <w:t>Nanda Devi/नन्दादेवी</w:t>
            </w:r>
          </w:p>
        </w:tc>
      </w:tr>
      <w:tr>
        <w:tc>
          <w:tcPr>
            <w:tcW w:type="dxa" w:w="4320"/>
          </w:tcPr>
          <w:p>
            <w:r>
              <w:t>Answer</w:t>
            </w:r>
          </w:p>
        </w:tc>
        <w:tc>
          <w:tcPr>
            <w:tcW w:type="dxa" w:w="4320"/>
          </w:tcPr>
          <w:p>
            <w:r/>
          </w:p>
        </w:tc>
      </w:tr>
      <w:tr>
        <w:tc>
          <w:tcPr>
            <w:tcW w:type="dxa" w:w="4320"/>
          </w:tcPr>
          <w:p>
            <w:r>
              <w:t>Solution</w:t>
            </w:r>
          </w:p>
        </w:tc>
        <w:tc>
          <w:tcPr>
            <w:tcW w:type="dxa" w:w="4320"/>
          </w:tcPr>
          <w:p>
            <w:r>
              <w:t xml:space="preserve">Answer -Nokrek/नोकरेक/Nokrek is the highest peak of the Garo hills, rising up 1,412 metres. नोकरेक गारो पहाड़ियों की सबसे ऊंची चोटी है, जो 1,412 मीटर ऊपर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"Ecology is permanent economy" is the slogan of which movement? / पारिस्थितिकी स्थायी मितव्ययिता है" यह किस आन्दोलन का नारा है?</w:t>
            </w:r>
          </w:p>
        </w:tc>
      </w:tr>
      <w:tr>
        <w:tc>
          <w:tcPr>
            <w:tcW w:type="dxa" w:w="4320"/>
          </w:tcPr>
          <w:p>
            <w:r>
              <w:t>Type</w:t>
            </w:r>
          </w:p>
        </w:tc>
        <w:tc>
          <w:tcPr>
            <w:tcW w:type="dxa" w:w="4320"/>
          </w:tcPr>
          <w:p>
            <w:r>
              <w:t>multiple_choice</w:t>
            </w:r>
          </w:p>
        </w:tc>
      </w:tr>
      <w:tr>
        <w:tc>
          <w:tcPr>
            <w:tcW w:type="dxa" w:w="4320"/>
          </w:tcPr>
          <w:p>
            <w:r>
              <w:t>Option</w:t>
            </w:r>
          </w:p>
        </w:tc>
        <w:tc>
          <w:tcPr>
            <w:tcW w:type="dxa" w:w="4320"/>
          </w:tcPr>
          <w:p>
            <w:r>
              <w:t>Appiko Movement/एपिको आन्दोलन</w:t>
            </w:r>
          </w:p>
        </w:tc>
      </w:tr>
      <w:tr>
        <w:tc>
          <w:tcPr>
            <w:tcW w:type="dxa" w:w="4320"/>
          </w:tcPr>
          <w:p>
            <w:r>
              <w:t>Option</w:t>
            </w:r>
          </w:p>
        </w:tc>
        <w:tc>
          <w:tcPr>
            <w:tcW w:type="dxa" w:w="4320"/>
          </w:tcPr>
          <w:p>
            <w:r>
              <w:t>Narmada Bachao Andolan/नर्मदा बचाव आन्दोलन</w:t>
            </w:r>
          </w:p>
        </w:tc>
      </w:tr>
      <w:tr>
        <w:tc>
          <w:tcPr>
            <w:tcW w:type="dxa" w:w="4320"/>
          </w:tcPr>
          <w:p>
            <w:r>
              <w:t>Option</w:t>
            </w:r>
          </w:p>
        </w:tc>
        <w:tc>
          <w:tcPr>
            <w:tcW w:type="dxa" w:w="4320"/>
          </w:tcPr>
          <w:p>
            <w:r>
              <w:t>Chipko Movement/चिपको आंदोलन</w:t>
            </w:r>
          </w:p>
        </w:tc>
      </w:tr>
      <w:tr>
        <w:tc>
          <w:tcPr>
            <w:tcW w:type="dxa" w:w="4320"/>
          </w:tcPr>
          <w:p>
            <w:r>
              <w:t>Option</w:t>
            </w:r>
          </w:p>
        </w:tc>
        <w:tc>
          <w:tcPr>
            <w:tcW w:type="dxa" w:w="4320"/>
          </w:tcPr>
          <w:p>
            <w:r>
              <w:t>None of the above/उक्त में से किसी का नहीं</w:t>
            </w:r>
          </w:p>
        </w:tc>
      </w:tr>
      <w:tr>
        <w:tc>
          <w:tcPr>
            <w:tcW w:type="dxa" w:w="4320"/>
          </w:tcPr>
          <w:p>
            <w:r>
              <w:t>Answer</w:t>
            </w:r>
          </w:p>
        </w:tc>
        <w:tc>
          <w:tcPr>
            <w:tcW w:type="dxa" w:w="4320"/>
          </w:tcPr>
          <w:p>
            <w:r/>
          </w:p>
        </w:tc>
      </w:tr>
      <w:tr>
        <w:tc>
          <w:tcPr>
            <w:tcW w:type="dxa" w:w="4320"/>
          </w:tcPr>
          <w:p>
            <w:r>
              <w:t>Solution</w:t>
            </w:r>
          </w:p>
        </w:tc>
        <w:tc>
          <w:tcPr>
            <w:tcW w:type="dxa" w:w="4320"/>
          </w:tcPr>
          <w:p>
            <w:r>
              <w:t xml:space="preserve">Answer -Chipko Movement/चिपको आंदोलन/Sunderlal Bahuguna gave the slogan for Chipko Movement, i.e. "Ecology is the permanent economy. सुंदरलाल बहुगुणा ने चिपको आंदोलन का नारा दिया-"पारिस्थितिकी स्थायी अर्थव्यवस्था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one of the following ecosystem is spread in the largest area of the earth? / निम्नलिखित में से कौन सा एक पारिस्थितिकी तंत्र पृथ्वी के सर्वाधिक क्षेत्र पर फैला हुआ है?</w:t>
            </w:r>
          </w:p>
        </w:tc>
      </w:tr>
      <w:tr>
        <w:tc>
          <w:tcPr>
            <w:tcW w:type="dxa" w:w="4320"/>
          </w:tcPr>
          <w:p>
            <w:r>
              <w:t>Type</w:t>
            </w:r>
          </w:p>
        </w:tc>
        <w:tc>
          <w:tcPr>
            <w:tcW w:type="dxa" w:w="4320"/>
          </w:tcPr>
          <w:p>
            <w:r>
              <w:t>multiple_choice</w:t>
            </w:r>
          </w:p>
        </w:tc>
      </w:tr>
      <w:tr>
        <w:tc>
          <w:tcPr>
            <w:tcW w:type="dxa" w:w="4320"/>
          </w:tcPr>
          <w:p>
            <w:r>
              <w:t>Option</w:t>
            </w:r>
          </w:p>
        </w:tc>
        <w:tc>
          <w:tcPr>
            <w:tcW w:type="dxa" w:w="4320"/>
          </w:tcPr>
          <w:p>
            <w:r>
              <w:t>Desert/मरुस्थलीय</w:t>
            </w:r>
          </w:p>
        </w:tc>
      </w:tr>
      <w:tr>
        <w:tc>
          <w:tcPr>
            <w:tcW w:type="dxa" w:w="4320"/>
          </w:tcPr>
          <w:p>
            <w:r>
              <w:t>Option</w:t>
            </w:r>
          </w:p>
        </w:tc>
        <w:tc>
          <w:tcPr>
            <w:tcW w:type="dxa" w:w="4320"/>
          </w:tcPr>
          <w:p>
            <w:r>
              <w:t>Grassland/घास के मैदान</w:t>
            </w:r>
          </w:p>
        </w:tc>
      </w:tr>
      <w:tr>
        <w:tc>
          <w:tcPr>
            <w:tcW w:type="dxa" w:w="4320"/>
          </w:tcPr>
          <w:p>
            <w:r>
              <w:t>Option</w:t>
            </w:r>
          </w:p>
        </w:tc>
        <w:tc>
          <w:tcPr>
            <w:tcW w:type="dxa" w:w="4320"/>
          </w:tcPr>
          <w:p>
            <w:r>
              <w:t>Mountain/पर्वतीय</w:t>
            </w:r>
          </w:p>
        </w:tc>
      </w:tr>
      <w:tr>
        <w:tc>
          <w:tcPr>
            <w:tcW w:type="dxa" w:w="4320"/>
          </w:tcPr>
          <w:p>
            <w:r>
              <w:t>Option</w:t>
            </w:r>
          </w:p>
        </w:tc>
        <w:tc>
          <w:tcPr>
            <w:tcW w:type="dxa" w:w="4320"/>
          </w:tcPr>
          <w:p>
            <w:r>
              <w:t>Sea/सामुद्रिक</w:t>
            </w:r>
          </w:p>
        </w:tc>
      </w:tr>
      <w:tr>
        <w:tc>
          <w:tcPr>
            <w:tcW w:type="dxa" w:w="4320"/>
          </w:tcPr>
          <w:p>
            <w:r>
              <w:t>Answer</w:t>
            </w:r>
          </w:p>
        </w:tc>
        <w:tc>
          <w:tcPr>
            <w:tcW w:type="dxa" w:w="4320"/>
          </w:tcPr>
          <w:p>
            <w:r/>
          </w:p>
        </w:tc>
      </w:tr>
      <w:tr>
        <w:tc>
          <w:tcPr>
            <w:tcW w:type="dxa" w:w="4320"/>
          </w:tcPr>
          <w:p>
            <w:r>
              <w:t>Solution</w:t>
            </w:r>
          </w:p>
        </w:tc>
        <w:tc>
          <w:tcPr>
            <w:tcW w:type="dxa" w:w="4320"/>
          </w:tcPr>
          <w:p>
            <w:r>
              <w:t xml:space="preserve">Answer -Sea/सामुद्रिक/The marine ecosystem occurs the largest ecosystem in our planet as it is also the largest part of our planet. समुद्री पारिस्थितिकी तंत्र हमारे ग्रह में सबसे बड़ा पारिस्थितिकी तंत्र होता है क्योंकि यह हमारे ग्रह का सबसे बड़ा हिस्सा भी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among the following is the secondary pollutant?/निम्नलिखित में कौन द्वितीयक प्रदूषक है?</w:t>
            </w:r>
          </w:p>
        </w:tc>
      </w:tr>
      <w:tr>
        <w:tc>
          <w:tcPr>
            <w:tcW w:type="dxa" w:w="4320"/>
          </w:tcPr>
          <w:p>
            <w:r>
              <w:t>Type</w:t>
            </w:r>
          </w:p>
        </w:tc>
        <w:tc>
          <w:tcPr>
            <w:tcW w:type="dxa" w:w="4320"/>
          </w:tcPr>
          <w:p>
            <w:r>
              <w:t>multiple_choice</w:t>
            </w:r>
          </w:p>
        </w:tc>
      </w:tr>
      <w:tr>
        <w:tc>
          <w:tcPr>
            <w:tcW w:type="dxa" w:w="4320"/>
          </w:tcPr>
          <w:p>
            <w:r>
              <w:t>Option</w:t>
            </w:r>
          </w:p>
        </w:tc>
        <w:tc>
          <w:tcPr>
            <w:tcW w:type="dxa" w:w="4320"/>
          </w:tcPr>
          <w:p>
            <w:r>
              <w:t>Smog/स्मॉग</w:t>
            </w:r>
          </w:p>
        </w:tc>
      </w:tr>
      <w:tr>
        <w:tc>
          <w:tcPr>
            <w:tcW w:type="dxa" w:w="4320"/>
          </w:tcPr>
          <w:p>
            <w:r>
              <w:t>Option</w:t>
            </w:r>
          </w:p>
        </w:tc>
        <w:tc>
          <w:tcPr>
            <w:tcW w:type="dxa" w:w="4320"/>
          </w:tcPr>
          <w:p>
            <w:r>
              <w:t>Carbondioxide/कार्बन-डाइऑक्साइड</w:t>
            </w:r>
          </w:p>
        </w:tc>
      </w:tr>
      <w:tr>
        <w:tc>
          <w:tcPr>
            <w:tcW w:type="dxa" w:w="4320"/>
          </w:tcPr>
          <w:p>
            <w:r>
              <w:t>Option</w:t>
            </w:r>
          </w:p>
        </w:tc>
        <w:tc>
          <w:tcPr>
            <w:tcW w:type="dxa" w:w="4320"/>
          </w:tcPr>
          <w:p>
            <w:r>
              <w:t>Carbon mono-oxide/ कार्बन मोनोऑक्साइड</w:t>
            </w:r>
          </w:p>
        </w:tc>
      </w:tr>
      <w:tr>
        <w:tc>
          <w:tcPr>
            <w:tcW w:type="dxa" w:w="4320"/>
          </w:tcPr>
          <w:p>
            <w:r>
              <w:t>Option</w:t>
            </w:r>
          </w:p>
        </w:tc>
        <w:tc>
          <w:tcPr>
            <w:tcW w:type="dxa" w:w="4320"/>
          </w:tcPr>
          <w:p>
            <w:r>
              <w:t>Fly ash/फ्लाई ऐश</w:t>
            </w:r>
          </w:p>
        </w:tc>
      </w:tr>
      <w:tr>
        <w:tc>
          <w:tcPr>
            <w:tcW w:type="dxa" w:w="4320"/>
          </w:tcPr>
          <w:p>
            <w:r>
              <w:t>Answer</w:t>
            </w:r>
          </w:p>
        </w:tc>
        <w:tc>
          <w:tcPr>
            <w:tcW w:type="dxa" w:w="4320"/>
          </w:tcPr>
          <w:p>
            <w:r/>
          </w:p>
        </w:tc>
      </w:tr>
      <w:tr>
        <w:tc>
          <w:tcPr>
            <w:tcW w:type="dxa" w:w="4320"/>
          </w:tcPr>
          <w:p>
            <w:r>
              <w:t>Solution</w:t>
            </w:r>
          </w:p>
        </w:tc>
        <w:tc>
          <w:tcPr>
            <w:tcW w:type="dxa" w:w="4320"/>
          </w:tcPr>
          <w:p>
            <w:r>
              <w:t xml:space="preserve">Answer -Smog/स्मॉग/Smog, which is the combination of smoke and fog is an example of a secondary pollutant. स्मॉग, जो धुएं और कोहरे का संयोजन है, एक माध्यमिक प्रदूषक का एक उदाहरण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one of the following is the well known example of bioindicator of air pollution?/निम्नलिखित में से कौन- सा वायु प्रदूषण के जैविक सूचक का प्रसिद्ध उदाहरण है?</w:t>
            </w:r>
          </w:p>
        </w:tc>
      </w:tr>
      <w:tr>
        <w:tc>
          <w:tcPr>
            <w:tcW w:type="dxa" w:w="4320"/>
          </w:tcPr>
          <w:p>
            <w:r>
              <w:t>Type</w:t>
            </w:r>
          </w:p>
        </w:tc>
        <w:tc>
          <w:tcPr>
            <w:tcW w:type="dxa" w:w="4320"/>
          </w:tcPr>
          <w:p>
            <w:r>
              <w:t>multiple_choice</w:t>
            </w:r>
          </w:p>
        </w:tc>
      </w:tr>
      <w:tr>
        <w:tc>
          <w:tcPr>
            <w:tcW w:type="dxa" w:w="4320"/>
          </w:tcPr>
          <w:p>
            <w:r>
              <w:t>Option</w:t>
            </w:r>
          </w:p>
        </w:tc>
        <w:tc>
          <w:tcPr>
            <w:tcW w:type="dxa" w:w="4320"/>
          </w:tcPr>
          <w:p>
            <w:r>
              <w:t>Regulating vehicular speed/वाहनों की गति नियंत्रण के लिए।</w:t>
            </w:r>
          </w:p>
        </w:tc>
      </w:tr>
      <w:tr>
        <w:tc>
          <w:tcPr>
            <w:tcW w:type="dxa" w:w="4320"/>
          </w:tcPr>
          <w:p>
            <w:r>
              <w:t>Option</w:t>
            </w:r>
          </w:p>
        </w:tc>
        <w:tc>
          <w:tcPr>
            <w:tcW w:type="dxa" w:w="4320"/>
          </w:tcPr>
          <w:p>
            <w:r>
              <w:t>Classifying size of the vehicle/वाहनों का आकार वर्गीकरण के लिए।</w:t>
            </w:r>
          </w:p>
        </w:tc>
      </w:tr>
      <w:tr>
        <w:tc>
          <w:tcPr>
            <w:tcW w:type="dxa" w:w="4320"/>
          </w:tcPr>
          <w:p>
            <w:r>
              <w:t>Option</w:t>
            </w:r>
          </w:p>
        </w:tc>
        <w:tc>
          <w:tcPr>
            <w:tcW w:type="dxa" w:w="4320"/>
          </w:tcPr>
          <w:p>
            <w:r>
              <w:t>Regulating vehicular emission of harmful gases / वाहनों से निकलने वाली हानिप्रद गैसों को नियंत्रित करने के लिए।</w:t>
            </w:r>
          </w:p>
        </w:tc>
      </w:tr>
      <w:tr>
        <w:tc>
          <w:tcPr>
            <w:tcW w:type="dxa" w:w="4320"/>
          </w:tcPr>
          <w:p>
            <w:r>
              <w:t>Option</w:t>
            </w:r>
          </w:p>
        </w:tc>
        <w:tc>
          <w:tcPr>
            <w:tcW w:type="dxa" w:w="4320"/>
          </w:tcPr>
          <w:p>
            <w:r>
              <w:t>Specifying power of the engine इंजन की शक्ति बताने के लिए।</w:t>
            </w:r>
          </w:p>
        </w:tc>
      </w:tr>
      <w:tr>
        <w:tc>
          <w:tcPr>
            <w:tcW w:type="dxa" w:w="4320"/>
          </w:tcPr>
          <w:p>
            <w:r>
              <w:t>Answer</w:t>
            </w:r>
          </w:p>
        </w:tc>
        <w:tc>
          <w:tcPr>
            <w:tcW w:type="dxa" w:w="4320"/>
          </w:tcPr>
          <w:p>
            <w:r>
              <w:t>Lichens/लाइकेन्स/The correct answer is Lichen. ​Lichens serve as good bio-indicators for air pollution. सही उत्तर लाइकेन है।लाइकेन वायु प्रदूषण के लिए अच्छे जैव-संकेतक के रूप में काम करते हैं।</w:t>
            </w:r>
          </w:p>
        </w:tc>
      </w:tr>
      <w:tr>
        <w:tc>
          <w:tcPr>
            <w:tcW w:type="dxa" w:w="4320"/>
          </w:tcPr>
          <w:p>
            <w:r>
              <w:t>Solution</w:t>
            </w:r>
          </w:p>
        </w:tc>
        <w:tc>
          <w:tcPr>
            <w:tcW w:type="dxa" w:w="4320"/>
          </w:tcPr>
          <w:p>
            <w:r>
              <w:t xml:space="preserve">Euro norms' are meant for- यूरो नार्म्स बनाए गए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 (c) Regulating vehicular emission of harmful gases / वाहनों से निकलने वाली हानिप्रद गैसों को नियंत्रित करने के लिए।/The “Euro standards” regulate emissions of nitrogen oxides (NOx), hydrocarbons (HC), carbon monoxide (CO), particulate matter (PM), and particle numbers (PN) by technological upgradation of vehicles as well as of fuel. "यूरो मानक" वाहनों के साथ-साथ ईंधन के तकनीकी उन्नयन द्वारा नाइट्रोजन ऑक्साइड (एनओएक्स), हाइड्रोकार्बन (एचसी), कार्बन मोनोऑक्साइड (सीओ), कण पदार्थ (पीएम), और कण संख्या (पीएन) के उत्सर्जन को नियंत्रित करते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Sulphur Phosphorus Matter/सल्फर फॉस्फोरस मैटर</w:t>
            </w:r>
          </w:p>
        </w:tc>
      </w:tr>
      <w:tr>
        <w:tc>
          <w:tcPr>
            <w:tcW w:type="dxa" w:w="4320"/>
          </w:tcPr>
          <w:p>
            <w:r>
              <w:t>Option</w:t>
            </w:r>
          </w:p>
        </w:tc>
        <w:tc>
          <w:tcPr>
            <w:tcW w:type="dxa" w:w="4320"/>
          </w:tcPr>
          <w:p>
            <w:r>
              <w:t>Sulphur Particulate Matter/सल्फर पार्टिकुलेट मैटर</w:t>
            </w:r>
          </w:p>
        </w:tc>
      </w:tr>
      <w:tr>
        <w:tc>
          <w:tcPr>
            <w:tcW w:type="dxa" w:w="4320"/>
          </w:tcPr>
          <w:p>
            <w:r>
              <w:t>Option</w:t>
            </w:r>
          </w:p>
        </w:tc>
        <w:tc>
          <w:tcPr>
            <w:tcW w:type="dxa" w:w="4320"/>
          </w:tcPr>
          <w:p>
            <w:r>
              <w:t>Solid Particulate Matter/सॉलिड पार्टिकुलेट मैटर</w:t>
            </w:r>
          </w:p>
        </w:tc>
      </w:tr>
      <w:tr>
        <w:tc>
          <w:tcPr>
            <w:tcW w:type="dxa" w:w="4320"/>
          </w:tcPr>
          <w:p>
            <w:r>
              <w:t>Option</w:t>
            </w:r>
          </w:p>
        </w:tc>
        <w:tc>
          <w:tcPr>
            <w:tcW w:type="dxa" w:w="4320"/>
          </w:tcPr>
          <w:p>
            <w:r>
              <w:t>Suspended Particulate Matter/सस्पेन्डेड पार्टिकुलेट मैटर</w:t>
            </w:r>
          </w:p>
        </w:tc>
      </w:tr>
      <w:tr>
        <w:tc>
          <w:tcPr>
            <w:tcW w:type="dxa" w:w="4320"/>
          </w:tcPr>
          <w:p>
            <w:r>
              <w:t>Answer</w:t>
            </w:r>
          </w:p>
        </w:tc>
        <w:tc>
          <w:tcPr>
            <w:tcW w:type="dxa" w:w="4320"/>
          </w:tcPr>
          <w:p>
            <w:r/>
          </w:p>
        </w:tc>
      </w:tr>
      <w:tr>
        <w:tc>
          <w:tcPr>
            <w:tcW w:type="dxa" w:w="4320"/>
          </w:tcPr>
          <w:p>
            <w:r>
              <w:t>Solution</w:t>
            </w:r>
          </w:p>
        </w:tc>
        <w:tc>
          <w:tcPr>
            <w:tcW w:type="dxa" w:w="4320"/>
          </w:tcPr>
          <w:p>
            <w:r>
              <w:t xml:space="preserve">Answer - (d) Suspended Particulate Matter/सस्पेन्डेड पार्टिकुलेट मैटर/SPM stands for Suspended Particulate Matter which is a result of air pollution. एसपीएम का मतलब सस्पेंडेड पार्टिकुलेट मैटर है जो वायु प्रदूषण का परिणाम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Maximum biodiversity is found in- सर्वाधिक जैव विविधता पायी जाती है –</w:t>
            </w:r>
          </w:p>
        </w:tc>
      </w:tr>
      <w:tr>
        <w:tc>
          <w:tcPr>
            <w:tcW w:type="dxa" w:w="4320"/>
          </w:tcPr>
          <w:p>
            <w:r>
              <w:t>Type</w:t>
            </w:r>
          </w:p>
        </w:tc>
        <w:tc>
          <w:tcPr>
            <w:tcW w:type="dxa" w:w="4320"/>
          </w:tcPr>
          <w:p>
            <w:r>
              <w:t>multiple_choice</w:t>
            </w:r>
          </w:p>
        </w:tc>
      </w:tr>
      <w:tr>
        <w:tc>
          <w:tcPr>
            <w:tcW w:type="dxa" w:w="4320"/>
          </w:tcPr>
          <w:p>
            <w:r>
              <w:t>Option</w:t>
            </w:r>
          </w:p>
        </w:tc>
        <w:tc>
          <w:tcPr>
            <w:tcW w:type="dxa" w:w="4320"/>
          </w:tcPr>
          <w:p>
            <w:r>
              <w:t>Kashmir valley/कश्मीर घाटी में</w:t>
            </w:r>
          </w:p>
        </w:tc>
      </w:tr>
      <w:tr>
        <w:tc>
          <w:tcPr>
            <w:tcW w:type="dxa" w:w="4320"/>
          </w:tcPr>
          <w:p>
            <w:r>
              <w:t>Option</w:t>
            </w:r>
          </w:p>
        </w:tc>
        <w:tc>
          <w:tcPr>
            <w:tcW w:type="dxa" w:w="4320"/>
          </w:tcPr>
          <w:p>
            <w:r>
              <w:t>Silent valley/शान्त घाटी में</w:t>
            </w:r>
          </w:p>
        </w:tc>
      </w:tr>
      <w:tr>
        <w:tc>
          <w:tcPr>
            <w:tcW w:type="dxa" w:w="4320"/>
          </w:tcPr>
          <w:p>
            <w:r>
              <w:t>Option</w:t>
            </w:r>
          </w:p>
        </w:tc>
        <w:tc>
          <w:tcPr>
            <w:tcW w:type="dxa" w:w="4320"/>
          </w:tcPr>
          <w:p>
            <w:r>
              <w:t>Surma valley/सुरमा घाटी में</w:t>
            </w:r>
          </w:p>
        </w:tc>
      </w:tr>
      <w:tr>
        <w:tc>
          <w:tcPr>
            <w:tcW w:type="dxa" w:w="4320"/>
          </w:tcPr>
          <w:p>
            <w:r>
              <w:t>Option</w:t>
            </w:r>
          </w:p>
        </w:tc>
        <w:tc>
          <w:tcPr>
            <w:tcW w:type="dxa" w:w="4320"/>
          </w:tcPr>
          <w:p>
            <w:r>
              <w:t>Valley of flowers/फूलों की घाटी में</w:t>
            </w:r>
          </w:p>
        </w:tc>
      </w:tr>
      <w:tr>
        <w:tc>
          <w:tcPr>
            <w:tcW w:type="dxa" w:w="4320"/>
          </w:tcPr>
          <w:p>
            <w:r>
              <w:t>Answer</w:t>
            </w:r>
          </w:p>
        </w:tc>
        <w:tc>
          <w:tcPr>
            <w:tcW w:type="dxa" w:w="4320"/>
          </w:tcPr>
          <w:p>
            <w:r/>
          </w:p>
        </w:tc>
      </w:tr>
      <w:tr>
        <w:tc>
          <w:tcPr>
            <w:tcW w:type="dxa" w:w="4320"/>
          </w:tcPr>
          <w:p>
            <w:r>
              <w:t>Solution</w:t>
            </w:r>
          </w:p>
        </w:tc>
        <w:tc>
          <w:tcPr>
            <w:tcW w:type="dxa" w:w="4320"/>
          </w:tcPr>
          <w:p>
            <w:r>
              <w:t xml:space="preserve">Answer - (b) Silent valley/शान्त घाटी में/The Silent Valley National Park is home to India's last substantial stretch of tropical evergreen forests. साइलेंट वैली नेशनल पार्क भारत के उष्णकटिबंधीय सदाबहार जंगलों में  सर्वाधिक जैव विविधता पायी जाती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Organization related to 'Red Data Book' or 'Red List' is/'रेड डाटा बुक' अथवा 'रेड लिस्ट' से सम्बन्धित संगठन है-</w:t>
            </w:r>
          </w:p>
        </w:tc>
      </w:tr>
      <w:tr>
        <w:tc>
          <w:tcPr>
            <w:tcW w:type="dxa" w:w="4320"/>
          </w:tcPr>
          <w:p>
            <w:r>
              <w:t>Type</w:t>
            </w:r>
          </w:p>
        </w:tc>
        <w:tc>
          <w:tcPr>
            <w:tcW w:type="dxa" w:w="4320"/>
          </w:tcPr>
          <w:p>
            <w:r>
              <w:t>multiple_choice</w:t>
            </w:r>
          </w:p>
        </w:tc>
      </w:tr>
      <w:tr>
        <w:tc>
          <w:tcPr>
            <w:tcW w:type="dxa" w:w="4320"/>
          </w:tcPr>
          <w:p>
            <w:r>
              <w:t>Option</w:t>
            </w:r>
          </w:p>
        </w:tc>
        <w:tc>
          <w:tcPr>
            <w:tcW w:type="dxa" w:w="4320"/>
          </w:tcPr>
          <w:p>
            <w:r>
              <w:t>U.T.E.S./यूटीईएस</w:t>
            </w:r>
          </w:p>
        </w:tc>
      </w:tr>
      <w:tr>
        <w:tc>
          <w:tcPr>
            <w:tcW w:type="dxa" w:w="4320"/>
          </w:tcPr>
          <w:p>
            <w:r>
              <w:t>Option</w:t>
            </w:r>
          </w:p>
        </w:tc>
        <w:tc>
          <w:tcPr>
            <w:tcW w:type="dxa" w:w="4320"/>
          </w:tcPr>
          <w:p>
            <w:r>
              <w:t>I.U.C.N./आईयूसीएन</w:t>
            </w:r>
          </w:p>
        </w:tc>
      </w:tr>
      <w:tr>
        <w:tc>
          <w:tcPr>
            <w:tcW w:type="dxa" w:w="4320"/>
          </w:tcPr>
          <w:p>
            <w:r>
              <w:t>Option</w:t>
            </w:r>
          </w:p>
        </w:tc>
        <w:tc>
          <w:tcPr>
            <w:tcW w:type="dxa" w:w="4320"/>
          </w:tcPr>
          <w:p>
            <w:r>
              <w:t>I.B.W.C./आईबीडब्ल्यूसी</w:t>
            </w:r>
          </w:p>
        </w:tc>
      </w:tr>
      <w:tr>
        <w:tc>
          <w:tcPr>
            <w:tcW w:type="dxa" w:w="4320"/>
          </w:tcPr>
          <w:p>
            <w:r>
              <w:t>Option</w:t>
            </w:r>
          </w:p>
        </w:tc>
        <w:tc>
          <w:tcPr>
            <w:tcW w:type="dxa" w:w="4320"/>
          </w:tcPr>
          <w:p>
            <w:r>
              <w:t>W.W.F./डब्ल्यूडब्ल्यूएफ</w:t>
            </w:r>
          </w:p>
        </w:tc>
      </w:tr>
      <w:tr>
        <w:tc>
          <w:tcPr>
            <w:tcW w:type="dxa" w:w="4320"/>
          </w:tcPr>
          <w:p>
            <w:r>
              <w:t>Answer</w:t>
            </w:r>
          </w:p>
        </w:tc>
        <w:tc>
          <w:tcPr>
            <w:tcW w:type="dxa" w:w="4320"/>
          </w:tcPr>
          <w:p>
            <w:r/>
          </w:p>
        </w:tc>
      </w:tr>
      <w:tr>
        <w:tc>
          <w:tcPr>
            <w:tcW w:type="dxa" w:w="4320"/>
          </w:tcPr>
          <w:p>
            <w:r>
              <w:t>Solution</w:t>
            </w:r>
          </w:p>
        </w:tc>
        <w:tc>
          <w:tcPr>
            <w:tcW w:type="dxa" w:w="4320"/>
          </w:tcPr>
          <w:p>
            <w:r>
              <w:t xml:space="preserve">Answer - (b) I.U.C.N./आईयूसीएन/IUCN (International Union for Conservation of Nature and Natural Resources) is an organisation that publishes the Red data book. IUCN (इंटरनेशनल यूनियन फॉर कंजर्वेशन ऑफ नेचर एंड नेचुरल रिसोर्सेज) एक संगठन है जो रेड डाटा बुक प्रकाशित करता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Wildlife Institute of India is located in- भारतीय वन्य जीव संस्थान स्थित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When the critical number of a species declines in a forest due to parasitic attack वन में परजीवी आक्रमण के कारण जब किसी जाति की क्रन्तिक संख्या कम हो जाती है</w:t>
            </w:r>
          </w:p>
        </w:tc>
      </w:tr>
      <w:tr>
        <w:tc>
          <w:tcPr>
            <w:tcW w:type="dxa" w:w="4320"/>
          </w:tcPr>
          <w:p>
            <w:r>
              <w:t>Option</w:t>
            </w:r>
          </w:p>
        </w:tc>
        <w:tc>
          <w:tcPr>
            <w:tcW w:type="dxa" w:w="4320"/>
          </w:tcPr>
          <w:p>
            <w:r>
              <w:t>A species which is cosmopolitan and can be commonly found in a biosphere कोई जाति जब विश्वजनीन हो और जीवमण्डल में सामान्य रूप में मिलती हो</w:t>
            </w:r>
          </w:p>
        </w:tc>
      </w:tr>
      <w:tr>
        <w:tc>
          <w:tcPr>
            <w:tcW w:type="dxa" w:w="4320"/>
          </w:tcPr>
          <w:p>
            <w:r>
              <w:t>Option</w:t>
            </w:r>
          </w:p>
        </w:tc>
        <w:tc>
          <w:tcPr>
            <w:tcW w:type="dxa" w:w="4320"/>
          </w:tcPr>
          <w:p>
            <w:r>
              <w:t>An endangered species which is found in a few restricted areas on the Earth एक संकटग्रस्त जाति जो पृथ्वी पर कुछ प्रतिबन्धित क्षेत्रों में ही मिलती है</w:t>
            </w:r>
          </w:p>
        </w:tc>
      </w:tr>
      <w:tr>
        <w:tc>
          <w:tcPr>
            <w:tcW w:type="dxa" w:w="4320"/>
          </w:tcPr>
          <w:p>
            <w:r>
              <w:t>Option</w:t>
            </w:r>
          </w:p>
        </w:tc>
        <w:tc>
          <w:tcPr>
            <w:tcW w:type="dxa" w:w="4320"/>
          </w:tcPr>
          <w:p>
            <w:r>
              <w:t>A species confined to a particular region and not found anywhere else</w:t>
            </w:r>
          </w:p>
        </w:tc>
      </w:tr>
      <w:tr>
        <w:tc>
          <w:tcPr>
            <w:tcW w:type="dxa" w:w="4320"/>
          </w:tcPr>
          <w:p>
            <w:r>
              <w:t>Answer</w:t>
            </w:r>
          </w:p>
        </w:tc>
        <w:tc>
          <w:tcPr>
            <w:tcW w:type="dxa" w:w="4320"/>
          </w:tcPr>
          <w:p>
            <w:r>
              <w:t>(c) Dehradun/देहरादून/Wildlife Institute of India is located in Dehradun, Uttarakhand. · It was established in 1982. भारतीय वन्यजीव संस्थान देहरादून, उत्तराखंड में स्थित है। · इसकी स्थापना 1982 में हुई थी।</w:t>
            </w:r>
          </w:p>
        </w:tc>
      </w:tr>
      <w:tr>
        <w:tc>
          <w:tcPr>
            <w:tcW w:type="dxa" w:w="4320"/>
          </w:tcPr>
          <w:p>
            <w:r>
              <w:t>Solution</w:t>
            </w:r>
          </w:p>
        </w:tc>
        <w:tc>
          <w:tcPr>
            <w:tcW w:type="dxa" w:w="4320"/>
          </w:tcPr>
          <w:p>
            <w:r>
              <w:t xml:space="preserve">वह जाति जो किसी विशेष क्षेत्र में सीमित हो और किसी अन्य जगह न मिलती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Answer - (d)/A species confined to a particular region and not found anywhere else वह जाति जो किसी विशेष क्षेत्र में सीमित हो और किसी अन्य जगह न मिलती हो Option 4 correctly defines an endemic species as a species confined to a particular region and not found anywhere else. विकल्प 4 एक स्थानिक प्रजाति को एक विशेष क्षेत्र तक सीमित प्रजाति के रूप में परिभाषित करता है और कहीं और नहीं पाया जाता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Corbett - Simlipal - Sariska - Periyar कार्बेट-सिमलिपाल-सरिस्का-पेरियार</w:t>
            </w:r>
          </w:p>
        </w:tc>
      </w:tr>
      <w:tr>
        <w:tc>
          <w:tcPr>
            <w:tcW w:type="dxa" w:w="4320"/>
          </w:tcPr>
          <w:p>
            <w:r>
              <w:t>Option</w:t>
            </w:r>
          </w:p>
        </w:tc>
        <w:tc>
          <w:tcPr>
            <w:tcW w:type="dxa" w:w="4320"/>
          </w:tcPr>
          <w:p>
            <w:r>
              <w:t>Periyar - Sariska - Simlipal - Corbett पेरियर-सरिस्का-सिमलिपाल-कॉर्बेट</w:t>
            </w:r>
          </w:p>
        </w:tc>
      </w:tr>
      <w:tr>
        <w:tc>
          <w:tcPr>
            <w:tcW w:type="dxa" w:w="4320"/>
          </w:tcPr>
          <w:p>
            <w:r>
              <w:t>Option</w:t>
            </w:r>
          </w:p>
        </w:tc>
        <w:tc>
          <w:tcPr>
            <w:tcW w:type="dxa" w:w="4320"/>
          </w:tcPr>
          <w:p>
            <w:r>
              <w:t>Corbett - Sariska - Simlipal - Periyar कॉर्बेट-सरिस्का-सिमिलीपाल-पेरियार</w:t>
            </w:r>
          </w:p>
        </w:tc>
      </w:tr>
      <w:tr>
        <w:tc>
          <w:tcPr>
            <w:tcW w:type="dxa" w:w="4320"/>
          </w:tcPr>
          <w:p>
            <w:r>
              <w:t>Option</w:t>
            </w:r>
          </w:p>
        </w:tc>
        <w:tc>
          <w:tcPr>
            <w:tcW w:type="dxa" w:w="4320"/>
          </w:tcPr>
          <w:p>
            <w:r>
              <w:t>Periyar - Simlipal - Sariska - Corbett पेरियर- सिमिलीपाल-सिरस्का-कॉर्बेट</w:t>
            </w:r>
          </w:p>
        </w:tc>
      </w:tr>
      <w:tr>
        <w:tc>
          <w:tcPr>
            <w:tcW w:type="dxa" w:w="4320"/>
          </w:tcPr>
          <w:p>
            <w:r>
              <w:t>Answer</w:t>
            </w:r>
          </w:p>
        </w:tc>
        <w:tc>
          <w:tcPr>
            <w:tcW w:type="dxa" w:w="4320"/>
          </w:tcPr>
          <w:p>
            <w:r>
              <w:t>Which one among the following is the correct order of tiger reserves situated from North to South in India? भारत में उत्तर से दक्षिण की ओर स्थित टाइगर रिजर्व का सही क्रम निम्नलिखित में से कौन सा है?</w:t>
            </w:r>
          </w:p>
        </w:tc>
      </w:tr>
      <w:tr>
        <w:tc>
          <w:tcPr>
            <w:tcW w:type="dxa" w:w="4320"/>
          </w:tcPr>
          <w:p>
            <w:r>
              <w:t>Solution</w:t>
            </w:r>
          </w:p>
        </w:tc>
        <w:tc>
          <w:tcPr>
            <w:tcW w:type="dxa" w:w="4320"/>
          </w:tcPr>
          <w:p>
            <w:r>
              <w:t xml:space="preserve">Answer - (c) /Corbett - Sariska - Simlipal - Periyar कॉर्बेट-सरिस्का-सिमिलीपाल-पेरियार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one of the following is also known as Top Slip ? निम्नलिखित में से कौन सा एक 'टाप स्लिप' के नाम से भी जाना जाता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Simlipal National Park/सिमलीपाल राष्ट्रीय उद्यान</w:t>
            </w:r>
          </w:p>
        </w:tc>
      </w:tr>
      <w:tr>
        <w:tc>
          <w:tcPr>
            <w:tcW w:type="dxa" w:w="4320"/>
          </w:tcPr>
          <w:p>
            <w:r>
              <w:t>Option</w:t>
            </w:r>
          </w:p>
        </w:tc>
        <w:tc>
          <w:tcPr>
            <w:tcW w:type="dxa" w:w="4320"/>
          </w:tcPr>
          <w:p>
            <w:r>
              <w:t>Periyar Wildlife Sanctuary/पेरियार वन्यजीव अभयारण्य</w:t>
            </w:r>
          </w:p>
        </w:tc>
      </w:tr>
      <w:tr>
        <w:tc>
          <w:tcPr>
            <w:tcW w:type="dxa" w:w="4320"/>
          </w:tcPr>
          <w:p>
            <w:r>
              <w:t>Option</w:t>
            </w:r>
          </w:p>
        </w:tc>
        <w:tc>
          <w:tcPr>
            <w:tcW w:type="dxa" w:w="4320"/>
          </w:tcPr>
          <w:p>
            <w:r>
              <w:t>Manjira Wildlife Sanctuary/मंजीरा वन्यजीव अभयारण्य</w:t>
            </w:r>
          </w:p>
        </w:tc>
      </w:tr>
      <w:tr>
        <w:tc>
          <w:tcPr>
            <w:tcW w:type="dxa" w:w="4320"/>
          </w:tcPr>
          <w:p>
            <w:r>
              <w:t>Option</w:t>
            </w:r>
          </w:p>
        </w:tc>
        <w:tc>
          <w:tcPr>
            <w:tcW w:type="dxa" w:w="4320"/>
          </w:tcPr>
          <w:p>
            <w:r>
              <w:t>Indira Gandhi Wildlife Sanctuary and National Park/इन्दिरा गांधी वन्यजीव अभयारण्य और राष्ट्रीय उद्यान</w:t>
            </w:r>
          </w:p>
        </w:tc>
      </w:tr>
      <w:tr>
        <w:tc>
          <w:tcPr>
            <w:tcW w:type="dxa" w:w="4320"/>
          </w:tcPr>
          <w:p>
            <w:r>
              <w:t>Answer</w:t>
            </w:r>
          </w:p>
        </w:tc>
        <w:tc>
          <w:tcPr>
            <w:tcW w:type="dxa" w:w="4320"/>
          </w:tcPr>
          <w:p>
            <w:r/>
          </w:p>
        </w:tc>
      </w:tr>
      <w:tr>
        <w:tc>
          <w:tcPr>
            <w:tcW w:type="dxa" w:w="4320"/>
          </w:tcPr>
          <w:p>
            <w:r>
              <w:t>Solution</w:t>
            </w:r>
          </w:p>
        </w:tc>
        <w:tc>
          <w:tcPr>
            <w:tcW w:type="dxa" w:w="4320"/>
          </w:tcPr>
          <w:p>
            <w:r>
              <w:t xml:space="preserve">Answer - (d) Indira Gandhi Wildlife Sanctuary and National Park/इन्दिरा गांधी वन्यजीव अभयारण्य और राष्ट्रीय उद्यान/The Indira Gandhi Wildlife Sanctuary is also known as the Top Slip and it is located about thirty-seven kilometers from the Pollachi town. इंदिरा गांधी वन्यजीव अभयारण्य को टॉप स्लिप के रूप में भी जाना जाता है और यह पोलाची शहर से लगभग सैंतीस किलोमीटर की दूरी पर स्थित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"Ramsar Convention" is related to:"रामसर सम्मेलन" सम्बन्धित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Climate change/जलवायु परिवर्तन से</w:t>
            </w:r>
          </w:p>
        </w:tc>
      </w:tr>
      <w:tr>
        <w:tc>
          <w:tcPr>
            <w:tcW w:type="dxa" w:w="4320"/>
          </w:tcPr>
          <w:p>
            <w:r>
              <w:t>Option</w:t>
            </w:r>
          </w:p>
        </w:tc>
        <w:tc>
          <w:tcPr>
            <w:tcW w:type="dxa" w:w="4320"/>
          </w:tcPr>
          <w:p>
            <w:r>
              <w:t>Pesticide pollution/कीटनाशक प्रदूषण से</w:t>
            </w:r>
          </w:p>
        </w:tc>
      </w:tr>
      <w:tr>
        <w:tc>
          <w:tcPr>
            <w:tcW w:type="dxa" w:w="4320"/>
          </w:tcPr>
          <w:p>
            <w:r>
              <w:t>Option</w:t>
            </w:r>
          </w:p>
        </w:tc>
        <w:tc>
          <w:tcPr>
            <w:tcW w:type="dxa" w:w="4320"/>
          </w:tcPr>
          <w:p>
            <w:r>
              <w:t>Ozone layer depletion/ओजोन परत क्षरण से</w:t>
            </w:r>
          </w:p>
        </w:tc>
      </w:tr>
      <w:tr>
        <w:tc>
          <w:tcPr>
            <w:tcW w:type="dxa" w:w="4320"/>
          </w:tcPr>
          <w:p>
            <w:r>
              <w:t>Option</w:t>
            </w:r>
          </w:p>
        </w:tc>
        <w:tc>
          <w:tcPr>
            <w:tcW w:type="dxa" w:w="4320"/>
          </w:tcPr>
          <w:p>
            <w:r>
              <w:t>Wetland conservation/आर्द्रभूमि संरक्षण से</w:t>
            </w:r>
          </w:p>
        </w:tc>
      </w:tr>
      <w:tr>
        <w:tc>
          <w:tcPr>
            <w:tcW w:type="dxa" w:w="4320"/>
          </w:tcPr>
          <w:p>
            <w:r>
              <w:t>Answer</w:t>
            </w:r>
          </w:p>
        </w:tc>
        <w:tc>
          <w:tcPr>
            <w:tcW w:type="dxa" w:w="4320"/>
          </w:tcPr>
          <w:p>
            <w:r/>
          </w:p>
        </w:tc>
      </w:tr>
      <w:tr>
        <w:tc>
          <w:tcPr>
            <w:tcW w:type="dxa" w:w="4320"/>
          </w:tcPr>
          <w:p>
            <w:r>
              <w:t>Solution</w:t>
            </w:r>
          </w:p>
        </w:tc>
        <w:tc>
          <w:tcPr>
            <w:tcW w:type="dxa" w:w="4320"/>
          </w:tcPr>
          <w:p>
            <w:r>
              <w:t xml:space="preserve">Answer - (d) Wetland conservation/आर्द्रभूमि संरक्षण से/The 'Convention on Wetlands', signed in Ramsar, Iran in 1971 is an intergovernmental treaty which provides the framework for national action and international cooperation for the conservation and wise use of wetlands and their resources. 1971 में ईरान के रामसर में हस्ताक्षरित 'आर्द्रभूमि पर कन्वेंशन' एक अंतर-सरकारी संधि है जो आर्द्रभूमि और उनके संसाधनों के संरक्षण और बुद्धिमान उपयोग के लिए राष्ट्रीय कार्रवाई और अंतर्राष्ट्रीय सहयोग के लिए रूपरेखा प्रदान करती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of the following is considered a "Hotspot" of biodiversity in India? भारत में निम्नलिखित में से किसे एक जैव-विविधता "हॉट स्पॉट" माना जाता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Aravalli Hills/अरावली पहाड़ियाँ</w:t>
            </w:r>
          </w:p>
        </w:tc>
      </w:tr>
      <w:tr>
        <w:tc>
          <w:tcPr>
            <w:tcW w:type="dxa" w:w="4320"/>
          </w:tcPr>
          <w:p>
            <w:r>
              <w:t>Option</w:t>
            </w:r>
          </w:p>
        </w:tc>
        <w:tc>
          <w:tcPr>
            <w:tcW w:type="dxa" w:w="4320"/>
          </w:tcPr>
          <w:p>
            <w:r>
              <w:t>Western Ghats/पश्चिमी घाट</w:t>
            </w:r>
          </w:p>
        </w:tc>
      </w:tr>
      <w:tr>
        <w:tc>
          <w:tcPr>
            <w:tcW w:type="dxa" w:w="4320"/>
          </w:tcPr>
          <w:p>
            <w:r>
              <w:t>Option</w:t>
            </w:r>
          </w:p>
        </w:tc>
        <w:tc>
          <w:tcPr>
            <w:tcW w:type="dxa" w:w="4320"/>
          </w:tcPr>
          <w:p>
            <w:r>
              <w:t>Eastern Ghats/पूर्वी घाट</w:t>
            </w:r>
          </w:p>
        </w:tc>
      </w:tr>
      <w:tr>
        <w:tc>
          <w:tcPr>
            <w:tcW w:type="dxa" w:w="4320"/>
          </w:tcPr>
          <w:p>
            <w:r>
              <w:t>Option</w:t>
            </w:r>
          </w:p>
        </w:tc>
        <w:tc>
          <w:tcPr>
            <w:tcW w:type="dxa" w:w="4320"/>
          </w:tcPr>
          <w:p>
            <w:r>
              <w:t>Indo-Gangetic Plains/सिन्धु-गंगा मैदान</w:t>
            </w:r>
          </w:p>
        </w:tc>
      </w:tr>
      <w:tr>
        <w:tc>
          <w:tcPr>
            <w:tcW w:type="dxa" w:w="4320"/>
          </w:tcPr>
          <w:p>
            <w:r>
              <w:t>Answer</w:t>
            </w:r>
          </w:p>
        </w:tc>
        <w:tc>
          <w:tcPr>
            <w:tcW w:type="dxa" w:w="4320"/>
          </w:tcPr>
          <w:p>
            <w:r/>
          </w:p>
        </w:tc>
      </w:tr>
      <w:tr>
        <w:tc>
          <w:tcPr>
            <w:tcW w:type="dxa" w:w="4320"/>
          </w:tcPr>
          <w:p>
            <w:r>
              <w:t>Solution</w:t>
            </w:r>
          </w:p>
        </w:tc>
        <w:tc>
          <w:tcPr>
            <w:tcW w:type="dxa" w:w="4320"/>
          </w:tcPr>
          <w:p>
            <w:r>
              <w:t xml:space="preserve">Answer - (b) Western Ghats/पश्चिमी घाट/Four of the world's 36 biodiversity hotspots are located in India: The Himalayas, Western Ghats, Indo-Burma area, and Sundaland. दुनिया के 36 जैव विविधता हॉटस्पॉट में से चार भारत में स्थित हैं: हिमालय, पश्चिमी घाट, इंडो-बर्मा क्षेत्र और सुंडालैंड।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When was India's first National Action Plan on Climate Change released? जलवायु परिवर्तन पर भारत की प्रथम राष्ट्रीय कार्य योजना कब लोकार्पित की गयी थी?</w:t>
            </w:r>
          </w:p>
        </w:tc>
      </w:tr>
      <w:tr>
        <w:tc>
          <w:tcPr>
            <w:tcW w:type="dxa" w:w="4320"/>
          </w:tcPr>
          <w:p>
            <w:r>
              <w:t>Type</w:t>
            </w:r>
          </w:p>
        </w:tc>
        <w:tc>
          <w:tcPr>
            <w:tcW w:type="dxa" w:w="4320"/>
          </w:tcPr>
          <w:p>
            <w:r>
              <w:t>multiple_choice</w:t>
            </w:r>
          </w:p>
        </w:tc>
      </w:tr>
      <w:tr>
        <w:tc>
          <w:tcPr>
            <w:tcW w:type="dxa" w:w="4320"/>
          </w:tcPr>
          <w:p>
            <w:r>
              <w:t>Option</w:t>
            </w:r>
          </w:p>
        </w:tc>
        <w:tc>
          <w:tcPr>
            <w:tcW w:type="dxa" w:w="4320"/>
          </w:tcPr>
          <w:p>
            <w:r>
              <w:t>2000</w:t>
            </w:r>
          </w:p>
        </w:tc>
      </w:tr>
      <w:tr>
        <w:tc>
          <w:tcPr>
            <w:tcW w:type="dxa" w:w="4320"/>
          </w:tcPr>
          <w:p>
            <w:r>
              <w:t>Option</w:t>
            </w:r>
          </w:p>
        </w:tc>
        <w:tc>
          <w:tcPr>
            <w:tcW w:type="dxa" w:w="4320"/>
          </w:tcPr>
          <w:p>
            <w:r>
              <w:t>2008</w:t>
            </w:r>
          </w:p>
        </w:tc>
      </w:tr>
      <w:tr>
        <w:tc>
          <w:tcPr>
            <w:tcW w:type="dxa" w:w="4320"/>
          </w:tcPr>
          <w:p>
            <w:r>
              <w:t>Option</w:t>
            </w:r>
          </w:p>
        </w:tc>
        <w:tc>
          <w:tcPr>
            <w:tcW w:type="dxa" w:w="4320"/>
          </w:tcPr>
          <w:p>
            <w:r>
              <w:t>2012</w:t>
            </w:r>
          </w:p>
        </w:tc>
      </w:tr>
      <w:tr>
        <w:tc>
          <w:tcPr>
            <w:tcW w:type="dxa" w:w="4320"/>
          </w:tcPr>
          <w:p>
            <w:r>
              <w:t>Option</w:t>
            </w:r>
          </w:p>
        </w:tc>
        <w:tc>
          <w:tcPr>
            <w:tcW w:type="dxa" w:w="4320"/>
          </w:tcPr>
          <w:p>
            <w:r>
              <w:t>2015</w:t>
            </w:r>
          </w:p>
        </w:tc>
      </w:tr>
      <w:tr>
        <w:tc>
          <w:tcPr>
            <w:tcW w:type="dxa" w:w="4320"/>
          </w:tcPr>
          <w:p>
            <w:r>
              <w:t>Answer</w:t>
            </w:r>
          </w:p>
        </w:tc>
        <w:tc>
          <w:tcPr>
            <w:tcW w:type="dxa" w:w="4320"/>
          </w:tcPr>
          <w:p>
            <w:r/>
          </w:p>
        </w:tc>
      </w:tr>
      <w:tr>
        <w:tc>
          <w:tcPr>
            <w:tcW w:type="dxa" w:w="4320"/>
          </w:tcPr>
          <w:p>
            <w:r>
              <w:t>Solution</w:t>
            </w:r>
          </w:p>
        </w:tc>
        <w:tc>
          <w:tcPr>
            <w:tcW w:type="dxa" w:w="4320"/>
          </w:tcPr>
          <w:p>
            <w:r>
              <w:t xml:space="preserve">Answer - (b) 2008/The Government of India launched National Action Plan on Climate Change (NAPCC) on 30thJune, 2008 outlining eight National Missions on climate change. भारत सरकार ने जलवायु परिवर्तन पर आठ राष्ट्रीय मिशनों की रूपरेखा तैयार करते हुए 30 जून, 2008 को जलवायु परिवर्तन पर राष्ट्रीय कार्य योजना (एनएपीसीसी) शुरू की।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Blood group was discovered by-रक्त समूहों की खोज की –</w:t>
            </w:r>
          </w:p>
        </w:tc>
      </w:tr>
      <w:tr>
        <w:tc>
          <w:tcPr>
            <w:tcW w:type="dxa" w:w="4320"/>
          </w:tcPr>
          <w:p>
            <w:r>
              <w:t>Type</w:t>
            </w:r>
          </w:p>
        </w:tc>
        <w:tc>
          <w:tcPr>
            <w:tcW w:type="dxa" w:w="4320"/>
          </w:tcPr>
          <w:p>
            <w:r>
              <w:t>multiple_choice</w:t>
            </w:r>
          </w:p>
        </w:tc>
      </w:tr>
      <w:tr>
        <w:tc>
          <w:tcPr>
            <w:tcW w:type="dxa" w:w="4320"/>
          </w:tcPr>
          <w:p>
            <w:r>
              <w:t>Option</w:t>
            </w:r>
          </w:p>
        </w:tc>
        <w:tc>
          <w:tcPr>
            <w:tcW w:type="dxa" w:w="4320"/>
          </w:tcPr>
          <w:p>
            <w:r>
              <w:t>Alexander fleming/एलेक्जेन्डर फ्लेमिंग ने</w:t>
            </w:r>
          </w:p>
        </w:tc>
      </w:tr>
      <w:tr>
        <w:tc>
          <w:tcPr>
            <w:tcW w:type="dxa" w:w="4320"/>
          </w:tcPr>
          <w:p>
            <w:r>
              <w:t>Option</w:t>
            </w:r>
          </w:p>
        </w:tc>
        <w:tc>
          <w:tcPr>
            <w:tcW w:type="dxa" w:w="4320"/>
          </w:tcPr>
          <w:p>
            <w:r>
              <w:t>William Harvey/विलियम हार्वे ने</w:t>
            </w:r>
          </w:p>
        </w:tc>
      </w:tr>
      <w:tr>
        <w:tc>
          <w:tcPr>
            <w:tcW w:type="dxa" w:w="4320"/>
          </w:tcPr>
          <w:p>
            <w:r>
              <w:t>Option</w:t>
            </w:r>
          </w:p>
        </w:tc>
        <w:tc>
          <w:tcPr>
            <w:tcW w:type="dxa" w:w="4320"/>
          </w:tcPr>
          <w:p>
            <w:r>
              <w:t>Robert Koch/राबर्ट कोच ने</w:t>
            </w:r>
          </w:p>
        </w:tc>
      </w:tr>
      <w:tr>
        <w:tc>
          <w:tcPr>
            <w:tcW w:type="dxa" w:w="4320"/>
          </w:tcPr>
          <w:p>
            <w:r>
              <w:t>Option</w:t>
            </w:r>
          </w:p>
        </w:tc>
        <w:tc>
          <w:tcPr>
            <w:tcW w:type="dxa" w:w="4320"/>
          </w:tcPr>
          <w:p>
            <w:r>
              <w:t>Karl Landsteiner/कार्ल लैन्डस्टीनर ने</w:t>
            </w:r>
          </w:p>
        </w:tc>
      </w:tr>
      <w:tr>
        <w:tc>
          <w:tcPr>
            <w:tcW w:type="dxa" w:w="4320"/>
          </w:tcPr>
          <w:p>
            <w:r>
              <w:t>Answer</w:t>
            </w:r>
          </w:p>
        </w:tc>
        <w:tc>
          <w:tcPr>
            <w:tcW w:type="dxa" w:w="4320"/>
          </w:tcPr>
          <w:p>
            <w:r/>
          </w:p>
        </w:tc>
      </w:tr>
      <w:tr>
        <w:tc>
          <w:tcPr>
            <w:tcW w:type="dxa" w:w="4320"/>
          </w:tcPr>
          <w:p>
            <w:r>
              <w:t>Solution</w:t>
            </w:r>
          </w:p>
        </w:tc>
        <w:tc>
          <w:tcPr>
            <w:tcW w:type="dxa" w:w="4320"/>
          </w:tcPr>
          <w:p>
            <w:r>
              <w:t xml:space="preserve">Answer - (d) Karl Landsteiner/कार्ल लैन्डस्टीनर ने/Karl Landsteiner, an Austrian scientist discovered the ABO blood group system in the year 1900. ऑस्ट्रियाई वैज्ञानिक कार्ल लैंडस्टीनर ने वर्ष 1900 में ABO रक्त समूह प्रणाली की खोज की थी।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The oxy-genated blood from the lungs is received by the/फेफड़ों से ऑक्सीजनीकृत होकर रक्त कहाँ आता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left auricle/बायाँ अलिंद</w:t>
            </w:r>
          </w:p>
        </w:tc>
      </w:tr>
      <w:tr>
        <w:tc>
          <w:tcPr>
            <w:tcW w:type="dxa" w:w="4320"/>
          </w:tcPr>
          <w:p>
            <w:r>
              <w:t>Option</w:t>
            </w:r>
          </w:p>
        </w:tc>
        <w:tc>
          <w:tcPr>
            <w:tcW w:type="dxa" w:w="4320"/>
          </w:tcPr>
          <w:p>
            <w:r>
              <w:t>left ventricle/बायाँ निलय</w:t>
            </w:r>
          </w:p>
        </w:tc>
      </w:tr>
      <w:tr>
        <w:tc>
          <w:tcPr>
            <w:tcW w:type="dxa" w:w="4320"/>
          </w:tcPr>
          <w:p>
            <w:r>
              <w:t>Option</w:t>
            </w:r>
          </w:p>
        </w:tc>
        <w:tc>
          <w:tcPr>
            <w:tcW w:type="dxa" w:w="4320"/>
          </w:tcPr>
          <w:p>
            <w:r>
              <w:t>right auricle/दायाँ अलिंद</w:t>
            </w:r>
          </w:p>
        </w:tc>
      </w:tr>
      <w:tr>
        <w:tc>
          <w:tcPr>
            <w:tcW w:type="dxa" w:w="4320"/>
          </w:tcPr>
          <w:p>
            <w:r>
              <w:t>Option</w:t>
            </w:r>
          </w:p>
        </w:tc>
        <w:tc>
          <w:tcPr>
            <w:tcW w:type="dxa" w:w="4320"/>
          </w:tcPr>
          <w:p>
            <w:r>
              <w:t>right ventricle/दायाँ निलय</w:t>
            </w:r>
          </w:p>
        </w:tc>
      </w:tr>
      <w:tr>
        <w:tc>
          <w:tcPr>
            <w:tcW w:type="dxa" w:w="4320"/>
          </w:tcPr>
          <w:p>
            <w:r>
              <w:t>Answer</w:t>
            </w:r>
          </w:p>
        </w:tc>
        <w:tc>
          <w:tcPr>
            <w:tcW w:type="dxa" w:w="4320"/>
          </w:tcPr>
          <w:p>
            <w:r/>
          </w:p>
        </w:tc>
      </w:tr>
      <w:tr>
        <w:tc>
          <w:tcPr>
            <w:tcW w:type="dxa" w:w="4320"/>
          </w:tcPr>
          <w:p>
            <w:r>
              <w:t>Solution</w:t>
            </w:r>
          </w:p>
        </w:tc>
        <w:tc>
          <w:tcPr>
            <w:tcW w:type="dxa" w:w="4320"/>
          </w:tcPr>
          <w:p>
            <w:r>
              <w:t xml:space="preserve">Answer - (a) left auricle/बायाँ अलिंद/The oxygenated blood from the lungs is received in the left atrium from the pulmonary veins and enters the left ventricle through the  valve. फेफड़ों से ऑक्सीजन युक्त रक्त फुफ्फुसीय नसों से बाएं आलिंद में प्राप्त होता है और वाल्व के माध्यम से बाएं वेंट्रिकल में प्रवेश करता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Of the following which hormone is associated with 'fight or flight' concept?निम्न में से कौन सा हार्मोन 'लड़ो या उड़ो' की धारणा से सम्बद्ध है?</w:t>
            </w:r>
          </w:p>
        </w:tc>
      </w:tr>
      <w:tr>
        <w:tc>
          <w:tcPr>
            <w:tcW w:type="dxa" w:w="4320"/>
          </w:tcPr>
          <w:p>
            <w:r>
              <w:t>Type</w:t>
            </w:r>
          </w:p>
        </w:tc>
        <w:tc>
          <w:tcPr>
            <w:tcW w:type="dxa" w:w="4320"/>
          </w:tcPr>
          <w:p>
            <w:r>
              <w:t>multiple_choice</w:t>
            </w:r>
          </w:p>
        </w:tc>
      </w:tr>
      <w:tr>
        <w:tc>
          <w:tcPr>
            <w:tcW w:type="dxa" w:w="4320"/>
          </w:tcPr>
          <w:p>
            <w:r>
              <w:t>Option</w:t>
            </w:r>
          </w:p>
        </w:tc>
        <w:tc>
          <w:tcPr>
            <w:tcW w:type="dxa" w:w="4320"/>
          </w:tcPr>
          <w:p>
            <w:r>
              <w:t>Insulin/इंसुलिन</w:t>
            </w:r>
          </w:p>
        </w:tc>
      </w:tr>
      <w:tr>
        <w:tc>
          <w:tcPr>
            <w:tcW w:type="dxa" w:w="4320"/>
          </w:tcPr>
          <w:p>
            <w:r>
              <w:t>Option</w:t>
            </w:r>
          </w:p>
        </w:tc>
        <w:tc>
          <w:tcPr>
            <w:tcW w:type="dxa" w:w="4320"/>
          </w:tcPr>
          <w:p>
            <w:r>
              <w:t>Adrenaline/एड्रीनेलिन</w:t>
            </w:r>
          </w:p>
        </w:tc>
      </w:tr>
      <w:tr>
        <w:tc>
          <w:tcPr>
            <w:tcW w:type="dxa" w:w="4320"/>
          </w:tcPr>
          <w:p>
            <w:r>
              <w:t>Option</w:t>
            </w:r>
          </w:p>
        </w:tc>
        <w:tc>
          <w:tcPr>
            <w:tcW w:type="dxa" w:w="4320"/>
          </w:tcPr>
          <w:p>
            <w:r>
              <w:t>Entrogen/एन्ट्रोजैन</w:t>
            </w:r>
          </w:p>
        </w:tc>
      </w:tr>
      <w:tr>
        <w:tc>
          <w:tcPr>
            <w:tcW w:type="dxa" w:w="4320"/>
          </w:tcPr>
          <w:p>
            <w:r>
              <w:t>Option</w:t>
            </w:r>
          </w:p>
        </w:tc>
        <w:tc>
          <w:tcPr>
            <w:tcW w:type="dxa" w:w="4320"/>
          </w:tcPr>
          <w:p>
            <w:r>
              <w:t>Oxytocin/ऑक्सोटोसिन</w:t>
            </w:r>
          </w:p>
        </w:tc>
      </w:tr>
      <w:tr>
        <w:tc>
          <w:tcPr>
            <w:tcW w:type="dxa" w:w="4320"/>
          </w:tcPr>
          <w:p>
            <w:r>
              <w:t>Answer</w:t>
            </w:r>
          </w:p>
        </w:tc>
        <w:tc>
          <w:tcPr>
            <w:tcW w:type="dxa" w:w="4320"/>
          </w:tcPr>
          <w:p>
            <w:r/>
          </w:p>
        </w:tc>
      </w:tr>
      <w:tr>
        <w:tc>
          <w:tcPr>
            <w:tcW w:type="dxa" w:w="4320"/>
          </w:tcPr>
          <w:p>
            <w:r>
              <w:t>Solution</w:t>
            </w:r>
          </w:p>
        </w:tc>
        <w:tc>
          <w:tcPr>
            <w:tcW w:type="dxa" w:w="4320"/>
          </w:tcPr>
          <w:p>
            <w:r>
              <w:t xml:space="preserve">Answer - (b) Adrenaline/एड्रीनेलिन/Adrenaline hormone is called the fight-or-flight hormone. Adrenaline is secreted by Adrenal Gland. एड्रेनालाईन हार्मोन को लड़ाई-या-उड़ान हार्मोन कहा जाता है। एड्रेनालाईन अधिवृक्क ग्रंथि द्वारा स्रावित होता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Golden Rice is a good source of- गोल्डेन धान अच्छा स्रोत है -</w:t>
            </w:r>
          </w:p>
        </w:tc>
      </w:tr>
      <w:tr>
        <w:tc>
          <w:tcPr>
            <w:tcW w:type="dxa" w:w="4320"/>
          </w:tcPr>
          <w:p>
            <w:r>
              <w:t>Type</w:t>
            </w:r>
          </w:p>
        </w:tc>
        <w:tc>
          <w:tcPr>
            <w:tcW w:type="dxa" w:w="4320"/>
          </w:tcPr>
          <w:p>
            <w:r>
              <w:t>multiple_choice</w:t>
            </w:r>
          </w:p>
        </w:tc>
      </w:tr>
      <w:tr>
        <w:tc>
          <w:tcPr>
            <w:tcW w:type="dxa" w:w="4320"/>
          </w:tcPr>
          <w:p>
            <w:r>
              <w:t>Option</w:t>
            </w:r>
          </w:p>
        </w:tc>
        <w:tc>
          <w:tcPr>
            <w:tcW w:type="dxa" w:w="4320"/>
          </w:tcPr>
          <w:p>
            <w:r>
              <w:t>Fats/वसा का</w:t>
            </w:r>
          </w:p>
        </w:tc>
      </w:tr>
      <w:tr>
        <w:tc>
          <w:tcPr>
            <w:tcW w:type="dxa" w:w="4320"/>
          </w:tcPr>
          <w:p>
            <w:r>
              <w:t>Option</w:t>
            </w:r>
          </w:p>
        </w:tc>
        <w:tc>
          <w:tcPr>
            <w:tcW w:type="dxa" w:w="4320"/>
          </w:tcPr>
          <w:p>
            <w:r>
              <w:t>Protein/प्रोटीन का</w:t>
            </w:r>
          </w:p>
        </w:tc>
      </w:tr>
      <w:tr>
        <w:tc>
          <w:tcPr>
            <w:tcW w:type="dxa" w:w="4320"/>
          </w:tcPr>
          <w:p>
            <w:r>
              <w:t>Option</w:t>
            </w:r>
          </w:p>
        </w:tc>
        <w:tc>
          <w:tcPr>
            <w:tcW w:type="dxa" w:w="4320"/>
          </w:tcPr>
          <w:p>
            <w:r>
              <w:t>Vitamin A/विटामिन 'ए' का</w:t>
            </w:r>
          </w:p>
        </w:tc>
      </w:tr>
      <w:tr>
        <w:tc>
          <w:tcPr>
            <w:tcW w:type="dxa" w:w="4320"/>
          </w:tcPr>
          <w:p>
            <w:r>
              <w:t>Option</w:t>
            </w:r>
          </w:p>
        </w:tc>
        <w:tc>
          <w:tcPr>
            <w:tcW w:type="dxa" w:w="4320"/>
          </w:tcPr>
          <w:p>
            <w:r>
              <w:t>Vitamin B/विटामिन 'बी’ का</w:t>
            </w:r>
          </w:p>
        </w:tc>
      </w:tr>
      <w:tr>
        <w:tc>
          <w:tcPr>
            <w:tcW w:type="dxa" w:w="4320"/>
          </w:tcPr>
          <w:p>
            <w:r>
              <w:t>Answer</w:t>
            </w:r>
          </w:p>
        </w:tc>
        <w:tc>
          <w:tcPr>
            <w:tcW w:type="dxa" w:w="4320"/>
          </w:tcPr>
          <w:p>
            <w:r/>
          </w:p>
        </w:tc>
      </w:tr>
      <w:tr>
        <w:tc>
          <w:tcPr>
            <w:tcW w:type="dxa" w:w="4320"/>
          </w:tcPr>
          <w:p>
            <w:r>
              <w:t>Solution</w:t>
            </w:r>
          </w:p>
        </w:tc>
        <w:tc>
          <w:tcPr>
            <w:tcW w:type="dxa" w:w="4320"/>
          </w:tcPr>
          <w:p>
            <w:r>
              <w:t xml:space="preserve">Answer - (c) Vitamin A/विटामिन 'ए' का/ Golden Rice is an effective source of vitamin A. गोल्डन राइस विटामिन ए का एक प्रभावी स्रोत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The H₁N, virus is referred to in the news in reference to which of the following diseases-H₁N, विषाणु का प्रायः समाचारों में निम्नलिखित में से किस एक बीमारी के सन्दर्भ में उल्लेख किया जाता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AIDS/एड्स (AIDS)</w:t>
            </w:r>
          </w:p>
        </w:tc>
      </w:tr>
      <w:tr>
        <w:tc>
          <w:tcPr>
            <w:tcW w:type="dxa" w:w="4320"/>
          </w:tcPr>
          <w:p>
            <w:r>
              <w:t>Option</w:t>
            </w:r>
          </w:p>
        </w:tc>
        <w:tc>
          <w:tcPr>
            <w:tcW w:type="dxa" w:w="4320"/>
          </w:tcPr>
          <w:p>
            <w:r>
              <w:t>Bird Flu/बर्ड फ्लू</w:t>
            </w:r>
          </w:p>
        </w:tc>
      </w:tr>
      <w:tr>
        <w:tc>
          <w:tcPr>
            <w:tcW w:type="dxa" w:w="4320"/>
          </w:tcPr>
          <w:p>
            <w:r>
              <w:t>Option</w:t>
            </w:r>
          </w:p>
        </w:tc>
        <w:tc>
          <w:tcPr>
            <w:tcW w:type="dxa" w:w="4320"/>
          </w:tcPr>
          <w:p>
            <w:r>
              <w:t>Dengue/ डेंगू</w:t>
            </w:r>
          </w:p>
        </w:tc>
      </w:tr>
      <w:tr>
        <w:tc>
          <w:tcPr>
            <w:tcW w:type="dxa" w:w="4320"/>
          </w:tcPr>
          <w:p>
            <w:r>
              <w:t>Option</w:t>
            </w:r>
          </w:p>
        </w:tc>
        <w:tc>
          <w:tcPr>
            <w:tcW w:type="dxa" w:w="4320"/>
          </w:tcPr>
          <w:p>
            <w:r>
              <w:t>Swine Flu/स्वाइन फ्लू</w:t>
            </w:r>
          </w:p>
        </w:tc>
      </w:tr>
      <w:tr>
        <w:tc>
          <w:tcPr>
            <w:tcW w:type="dxa" w:w="4320"/>
          </w:tcPr>
          <w:p>
            <w:r>
              <w:t>Answer</w:t>
            </w:r>
          </w:p>
        </w:tc>
        <w:tc>
          <w:tcPr>
            <w:tcW w:type="dxa" w:w="4320"/>
          </w:tcPr>
          <w:p>
            <w:r/>
          </w:p>
        </w:tc>
      </w:tr>
      <w:tr>
        <w:tc>
          <w:tcPr>
            <w:tcW w:type="dxa" w:w="4320"/>
          </w:tcPr>
          <w:p>
            <w:r>
              <w:t>Solution</w:t>
            </w:r>
          </w:p>
        </w:tc>
        <w:tc>
          <w:tcPr>
            <w:tcW w:type="dxa" w:w="4320"/>
          </w:tcPr>
          <w:p>
            <w:r>
              <w:t xml:space="preserve">Answer - (d) Swine Flu/स्वाइन फ्लू/Swine flu, also known as influenza A (H1N1), is a respiratory disease caused by the H1N1. स्वाइन फ्लू, जिसे इन्फ्लूएंजा ए (H1N1) के रूप में भी जाना जाता है, H1N1 के कारण होने वाली एक श्वसन बीमारी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The disease 'Tetanus' is also known as 'टिटेनस' नामक रोग निम्न नाम से भी जाना जाता है-</w:t>
            </w:r>
          </w:p>
        </w:tc>
      </w:tr>
      <w:tr>
        <w:tc>
          <w:tcPr>
            <w:tcW w:type="dxa" w:w="4320"/>
          </w:tcPr>
          <w:p>
            <w:r>
              <w:t>Type</w:t>
            </w:r>
          </w:p>
        </w:tc>
        <w:tc>
          <w:tcPr>
            <w:tcW w:type="dxa" w:w="4320"/>
          </w:tcPr>
          <w:p>
            <w:r>
              <w:t>multiple_choice</w:t>
            </w:r>
          </w:p>
        </w:tc>
      </w:tr>
      <w:tr>
        <w:tc>
          <w:tcPr>
            <w:tcW w:type="dxa" w:w="4320"/>
          </w:tcPr>
          <w:p>
            <w:r>
              <w:t>Option</w:t>
            </w:r>
          </w:p>
        </w:tc>
        <w:tc>
          <w:tcPr>
            <w:tcW w:type="dxa" w:w="4320"/>
          </w:tcPr>
          <w:p>
            <w:r>
              <w:t>Gangrene/गैग्रीन</w:t>
            </w:r>
          </w:p>
        </w:tc>
      </w:tr>
      <w:tr>
        <w:tc>
          <w:tcPr>
            <w:tcW w:type="dxa" w:w="4320"/>
          </w:tcPr>
          <w:p>
            <w:r>
              <w:t>Option</w:t>
            </w:r>
          </w:p>
        </w:tc>
        <w:tc>
          <w:tcPr>
            <w:tcW w:type="dxa" w:w="4320"/>
          </w:tcPr>
          <w:p>
            <w:r>
              <w:t>Shingles/शिंग्ल्स</w:t>
            </w:r>
          </w:p>
        </w:tc>
      </w:tr>
      <w:tr>
        <w:tc>
          <w:tcPr>
            <w:tcW w:type="dxa" w:w="4320"/>
          </w:tcPr>
          <w:p>
            <w:r>
              <w:t>Option</w:t>
            </w:r>
          </w:p>
        </w:tc>
        <w:tc>
          <w:tcPr>
            <w:tcW w:type="dxa" w:w="4320"/>
          </w:tcPr>
          <w:p>
            <w:r>
              <w:t>Lock jaw/लॉक-जॉ</w:t>
            </w:r>
          </w:p>
        </w:tc>
      </w:tr>
      <w:tr>
        <w:tc>
          <w:tcPr>
            <w:tcW w:type="dxa" w:w="4320"/>
          </w:tcPr>
          <w:p>
            <w:r>
              <w:t>Option</w:t>
            </w:r>
          </w:p>
        </w:tc>
        <w:tc>
          <w:tcPr>
            <w:tcW w:type="dxa" w:w="4320"/>
          </w:tcPr>
          <w:p>
            <w:r>
              <w:t>Whooping cough/काली खाँसी</w:t>
            </w:r>
          </w:p>
        </w:tc>
      </w:tr>
      <w:tr>
        <w:tc>
          <w:tcPr>
            <w:tcW w:type="dxa" w:w="4320"/>
          </w:tcPr>
          <w:p>
            <w:r>
              <w:t>Answer</w:t>
            </w:r>
          </w:p>
        </w:tc>
        <w:tc>
          <w:tcPr>
            <w:tcW w:type="dxa" w:w="4320"/>
          </w:tcPr>
          <w:p>
            <w:r/>
          </w:p>
        </w:tc>
      </w:tr>
      <w:tr>
        <w:tc>
          <w:tcPr>
            <w:tcW w:type="dxa" w:w="4320"/>
          </w:tcPr>
          <w:p>
            <w:r>
              <w:t>Solution</w:t>
            </w:r>
          </w:p>
        </w:tc>
        <w:tc>
          <w:tcPr>
            <w:tcW w:type="dxa" w:w="4320"/>
          </w:tcPr>
          <w:p>
            <w:r>
              <w:t xml:space="preserve">Answer - (c) Lock jaw/लॉक-जॉ/Tetanus also known as lockjaw, is a bacterial infection caused by Clostridium tetani and characterized by muscle spasms. टेटनस, जिसे लॉकजॉ के रूप में भी जाना जाता है, एक जीवाणु संक्रमण है जो क्लोस्ट्रीडियम टेटानी के कारण होता है और मांसपेशियों में ऐंठन इसके लक्षण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Who invented Polio vaccine? पोलियो के टीके की खोज किसने की-</w:t>
            </w:r>
          </w:p>
        </w:tc>
      </w:tr>
      <w:tr>
        <w:tc>
          <w:tcPr>
            <w:tcW w:type="dxa" w:w="4320"/>
          </w:tcPr>
          <w:p>
            <w:r>
              <w:t>Type</w:t>
            </w:r>
          </w:p>
        </w:tc>
        <w:tc>
          <w:tcPr>
            <w:tcW w:type="dxa" w:w="4320"/>
          </w:tcPr>
          <w:p>
            <w:r>
              <w:t>multiple_choice</w:t>
            </w:r>
          </w:p>
        </w:tc>
      </w:tr>
      <w:tr>
        <w:tc>
          <w:tcPr>
            <w:tcW w:type="dxa" w:w="4320"/>
          </w:tcPr>
          <w:p>
            <w:r>
              <w:t>Option</w:t>
            </w:r>
          </w:p>
        </w:tc>
        <w:tc>
          <w:tcPr>
            <w:tcW w:type="dxa" w:w="4320"/>
          </w:tcPr>
          <w:p>
            <w:r>
              <w:t>Alexendar Fleming/अलेक्जेंडर फ्लेमिंग</w:t>
            </w:r>
          </w:p>
        </w:tc>
      </w:tr>
      <w:tr>
        <w:tc>
          <w:tcPr>
            <w:tcW w:type="dxa" w:w="4320"/>
          </w:tcPr>
          <w:p>
            <w:r>
              <w:t>Option</w:t>
            </w:r>
          </w:p>
        </w:tc>
        <w:tc>
          <w:tcPr>
            <w:tcW w:type="dxa" w:w="4320"/>
          </w:tcPr>
          <w:p>
            <w:r>
              <w:t>John Salk/जॉन साल्क</w:t>
            </w:r>
          </w:p>
        </w:tc>
      </w:tr>
      <w:tr>
        <w:tc>
          <w:tcPr>
            <w:tcW w:type="dxa" w:w="4320"/>
          </w:tcPr>
          <w:p>
            <w:r>
              <w:t>Option</w:t>
            </w:r>
          </w:p>
        </w:tc>
        <w:tc>
          <w:tcPr>
            <w:tcW w:type="dxa" w:w="4320"/>
          </w:tcPr>
          <w:p>
            <w:r>
              <w:t>Robert Koch/राबर्ट कोच</w:t>
            </w:r>
          </w:p>
        </w:tc>
      </w:tr>
      <w:tr>
        <w:tc>
          <w:tcPr>
            <w:tcW w:type="dxa" w:w="4320"/>
          </w:tcPr>
          <w:p>
            <w:r>
              <w:t>Option</w:t>
            </w:r>
          </w:p>
        </w:tc>
        <w:tc>
          <w:tcPr>
            <w:tcW w:type="dxa" w:w="4320"/>
          </w:tcPr>
          <w:p>
            <w:r>
              <w:t>Edward Jenner/एडवर्ड जेनर</w:t>
            </w:r>
          </w:p>
        </w:tc>
      </w:tr>
      <w:tr>
        <w:tc>
          <w:tcPr>
            <w:tcW w:type="dxa" w:w="4320"/>
          </w:tcPr>
          <w:p>
            <w:r>
              <w:t>Answer</w:t>
            </w:r>
          </w:p>
        </w:tc>
        <w:tc>
          <w:tcPr>
            <w:tcW w:type="dxa" w:w="4320"/>
          </w:tcPr>
          <w:p>
            <w:r/>
          </w:p>
        </w:tc>
      </w:tr>
      <w:tr>
        <w:tc>
          <w:tcPr>
            <w:tcW w:type="dxa" w:w="4320"/>
          </w:tcPr>
          <w:p>
            <w:r>
              <w:t>Solution</w:t>
            </w:r>
          </w:p>
        </w:tc>
        <w:tc>
          <w:tcPr>
            <w:tcW w:type="dxa" w:w="4320"/>
          </w:tcPr>
          <w:p>
            <w:r>
              <w:t xml:space="preserve">Answer - जोनास साल्क /The first effective polio vaccine was developed in 1952 by Jonas Salk. पहला प्रभावी पोलियो वैक्सीन 1952 में जोनास साल्क द्वारा विकसित किया गया था।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Which one of the following is not a 'biodiversity hotspot of India ? / निम्नलिखित में से कौन एक भारत का 'बायोडायवर्सिटी हाट स्पाट' नहीं है?</w:t>
            </w:r>
          </w:p>
        </w:tc>
      </w:tr>
      <w:tr>
        <w:tc>
          <w:tcPr>
            <w:tcW w:type="dxa" w:w="4320"/>
          </w:tcPr>
          <w:p>
            <w:r>
              <w:t>Type</w:t>
            </w:r>
          </w:p>
        </w:tc>
        <w:tc>
          <w:tcPr>
            <w:tcW w:type="dxa" w:w="4320"/>
          </w:tcPr>
          <w:p>
            <w:r>
              <w:t>multiple_choice</w:t>
            </w:r>
          </w:p>
        </w:tc>
      </w:tr>
      <w:tr>
        <w:tc>
          <w:tcPr>
            <w:tcW w:type="dxa" w:w="4320"/>
          </w:tcPr>
          <w:p>
            <w:r>
              <w:t>Option</w:t>
            </w:r>
          </w:p>
        </w:tc>
        <w:tc>
          <w:tcPr>
            <w:tcW w:type="dxa" w:w="4320"/>
          </w:tcPr>
          <w:p>
            <w:r>
              <w:t>2018</w:t>
            </w:r>
          </w:p>
        </w:tc>
      </w:tr>
      <w:tr>
        <w:tc>
          <w:tcPr>
            <w:tcW w:type="dxa" w:w="4320"/>
          </w:tcPr>
          <w:p>
            <w:r>
              <w:t>Option</w:t>
            </w:r>
          </w:p>
        </w:tc>
        <w:tc>
          <w:tcPr>
            <w:tcW w:type="dxa" w:w="4320"/>
          </w:tcPr>
          <w:p>
            <w:r>
              <w:t>2017</w:t>
            </w:r>
          </w:p>
        </w:tc>
      </w:tr>
      <w:tr>
        <w:tc>
          <w:tcPr>
            <w:tcW w:type="dxa" w:w="4320"/>
          </w:tcPr>
          <w:p>
            <w:r>
              <w:t>Option</w:t>
            </w:r>
          </w:p>
        </w:tc>
        <w:tc>
          <w:tcPr>
            <w:tcW w:type="dxa" w:w="4320"/>
          </w:tcPr>
          <w:p>
            <w:r>
              <w:t>2020</w:t>
            </w:r>
          </w:p>
        </w:tc>
      </w:tr>
      <w:tr>
        <w:tc>
          <w:tcPr>
            <w:tcW w:type="dxa" w:w="4320"/>
          </w:tcPr>
          <w:p>
            <w:r>
              <w:t>Option</w:t>
            </w:r>
          </w:p>
        </w:tc>
        <w:tc>
          <w:tcPr>
            <w:tcW w:type="dxa" w:w="4320"/>
          </w:tcPr>
          <w:p>
            <w:r>
              <w:t>2019</w:t>
            </w:r>
          </w:p>
        </w:tc>
      </w:tr>
      <w:tr>
        <w:tc>
          <w:tcPr>
            <w:tcW w:type="dxa" w:w="4320"/>
          </w:tcPr>
          <w:p>
            <w:r>
              <w:t>Answer</w:t>
            </w:r>
          </w:p>
        </w:tc>
        <w:tc>
          <w:tcPr>
            <w:tcW w:type="dxa" w:w="4320"/>
          </w:tcPr>
          <w:p>
            <w:r>
              <w:t>(d) D/The correct answer is Vitamin D. It is a hormone produced by the kidneys. The liver and kidneys convert vitamin D into the active hormone, which is called calcitriol. It primarily helps in controlling the concentration of calcium in the blood. सही उत्तर विटामिन D है। यह किडनी द्वारा निर्मित एक हार्मोन है। यकृत और किडनी विटामिन डी को सक्रिय हार्मोन में परिवर्तित करते हैं, जिसे कैल्सीट्रियोल कहा जाता है। यह मुख्य रूप से रक्त में कैल्शियम की एकाग्रता को नियंत्रित करने में मदद करता है।</w:t>
            </w:r>
          </w:p>
        </w:tc>
      </w:tr>
      <w:tr>
        <w:tc>
          <w:tcPr>
            <w:tcW w:type="dxa" w:w="4320"/>
          </w:tcPr>
          <w:p>
            <w:r>
              <w:t>Solution</w:t>
            </w:r>
          </w:p>
        </w:tc>
        <w:tc>
          <w:tcPr>
            <w:tcW w:type="dxa" w:w="4320"/>
          </w:tcPr>
          <w:p>
            <w:r>
              <w:t xml:space="preserve">98) National Clean Air Programme has been launched by the central Government in the year/राष्ट्रीय स्वच्छ वायु कार्यक्रम केन्द्र सरकार द्वारा किस वर्ष प्रारम्भ किया गया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99)प्लेग किससे फैलता है ?/ How does plague spread?\</w:t>
            </w:r>
          </w:p>
        </w:tc>
      </w:tr>
      <w:tr>
        <w:tc>
          <w:tcPr>
            <w:tcW w:type="dxa" w:w="4320"/>
          </w:tcPr>
          <w:p>
            <w:r>
              <w:t>Type</w:t>
            </w:r>
          </w:p>
        </w:tc>
        <w:tc>
          <w:tcPr>
            <w:tcW w:type="dxa" w:w="4320"/>
          </w:tcPr>
          <w:p>
            <w:r>
              <w:t>multiple_choice</w:t>
            </w:r>
          </w:p>
        </w:tc>
      </w:tr>
      <w:tr>
        <w:tc>
          <w:tcPr>
            <w:tcW w:type="dxa" w:w="4320"/>
          </w:tcPr>
          <w:p>
            <w:r>
              <w:t>Option</w:t>
            </w:r>
          </w:p>
        </w:tc>
        <w:tc>
          <w:tcPr>
            <w:tcW w:type="dxa" w:w="4320"/>
          </w:tcPr>
          <w:p>
            <w:r>
              <w:t>विषाणु/ Virus</w:t>
            </w:r>
          </w:p>
        </w:tc>
      </w:tr>
      <w:tr>
        <w:tc>
          <w:tcPr>
            <w:tcW w:type="dxa" w:w="4320"/>
          </w:tcPr>
          <w:p>
            <w:r>
              <w:t>Option</w:t>
            </w:r>
          </w:p>
        </w:tc>
        <w:tc>
          <w:tcPr>
            <w:tcW w:type="dxa" w:w="4320"/>
          </w:tcPr>
          <w:p>
            <w:r>
              <w:t>इनमें सभी/ all of these</w:t>
            </w:r>
          </w:p>
        </w:tc>
      </w:tr>
      <w:tr>
        <w:tc>
          <w:tcPr>
            <w:tcW w:type="dxa" w:w="4320"/>
          </w:tcPr>
          <w:p>
            <w:r>
              <w:t>Option</w:t>
            </w:r>
          </w:p>
        </w:tc>
        <w:tc>
          <w:tcPr>
            <w:tcW w:type="dxa" w:w="4320"/>
          </w:tcPr>
          <w:p>
            <w:r>
              <w:t>जीवाणु/ bacteria</w:t>
            </w:r>
          </w:p>
        </w:tc>
      </w:tr>
      <w:tr>
        <w:tc>
          <w:tcPr>
            <w:tcW w:type="dxa" w:w="4320"/>
          </w:tcPr>
          <w:p>
            <w:r>
              <w:t>Option</w:t>
            </w:r>
          </w:p>
        </w:tc>
        <w:tc>
          <w:tcPr>
            <w:tcW w:type="dxa" w:w="4320"/>
          </w:tcPr>
          <w:p>
            <w:r>
              <w:t>प्रोटोजोआ/ protozoa</w:t>
            </w:r>
          </w:p>
        </w:tc>
      </w:tr>
      <w:tr>
        <w:tc>
          <w:tcPr>
            <w:tcW w:type="dxa" w:w="4320"/>
          </w:tcPr>
          <w:p>
            <w:r>
              <w:t>Answer</w:t>
            </w:r>
          </w:p>
        </w:tc>
        <w:tc>
          <w:tcPr>
            <w:tcW w:type="dxa" w:w="4320"/>
          </w:tcPr>
          <w:p>
            <w:r/>
          </w:p>
        </w:tc>
      </w:tr>
      <w:tr>
        <w:tc>
          <w:tcPr>
            <w:tcW w:type="dxa" w:w="4320"/>
          </w:tcPr>
          <w:p>
            <w:r>
              <w:t>Solution</w:t>
            </w:r>
          </w:p>
        </w:tc>
        <w:tc>
          <w:tcPr>
            <w:tcW w:type="dxa" w:w="4320"/>
          </w:tcPr>
          <w:p>
            <w:r>
              <w:t xml:space="preserve">Answer - जीवाणु/ bacteria/It is caused by the bacterium, Yersinia pestis. यह बैक्टीरिया, यर्सिनिया पेस्टिस के कारण होता है। </w:t>
            </w:r>
          </w:p>
        </w:tc>
      </w:tr>
      <w:tr>
        <w:tc>
          <w:tcPr>
            <w:tcW w:type="dxa" w:w="4320"/>
          </w:tcPr>
          <w:p>
            <w:r>
              <w:t>Positive Marks</w:t>
            </w:r>
          </w:p>
        </w:tc>
        <w:tc>
          <w:tcPr>
            <w:tcW w:type="dxa" w:w="4320"/>
          </w:tcPr>
          <w:p>
            <w:r>
              <w:t>2</w:t>
            </w:r>
          </w:p>
        </w:tc>
      </w:tr>
      <w:tr>
        <w:tc>
          <w:tcPr>
            <w:tcW w:type="dxa" w:w="4320"/>
          </w:tcPr>
          <w:p>
            <w:r>
              <w:t>Negative Marks</w:t>
            </w:r>
          </w:p>
        </w:tc>
        <w:tc>
          <w:tcPr>
            <w:tcW w:type="dxa" w:w="4320"/>
          </w:tcPr>
          <w:p>
            <w:r>
              <w:t>0</w:t>
            </w: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